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 w:line="240" w:lineRule="auto"/>
        <w:rPr>
          <w:rFonts w:ascii="Times New Roman" w:hAnsi="Times New Roman" w:eastAsia="Times New Roman" w:cs="Times New Roman"/>
          <w:sz w:val="6"/>
          <w:szCs w:val="6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501015</wp:posOffset>
                </wp:positionH>
                <wp:positionV relativeFrom="page">
                  <wp:posOffset>10565130</wp:posOffset>
                </wp:positionV>
                <wp:extent cx="1596390" cy="1270"/>
                <wp:effectExtent l="0" t="0" r="0" b="0"/>
                <wp:wrapNone/>
                <wp:docPr id="2" name="Group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270"/>
                          <a:chOff x="790" y="16638"/>
                          <a:chExt cx="2514" cy="2"/>
                        </a:xfrm>
                      </wpg:grpSpPr>
                      <wps:wsp>
                        <wps:cNvPr id="1" name="Forme libre 3"/>
                        <wps:cNvSpPr/>
                        <wps:spPr>
                          <a:xfrm>
                            <a:off x="790" y="16638"/>
                            <a:ext cx="251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4">
                                <a:moveTo>
                                  <a:pt x="0" y="0"/>
                                </a:moveTo>
                                <a:lnTo>
                                  <a:pt x="2513" y="0"/>
                                </a:lnTo>
                              </a:path>
                            </a:pathLst>
                          </a:custGeom>
                          <a:noFill/>
                          <a:ln w="3040" cap="flat" cmpd="sng">
                            <a:solidFill>
                              <a:srgbClr val="AFB8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45pt;margin-top:831.9pt;height:0.1pt;width:125.7pt;mso-position-horizontal-relative:page;mso-position-vertical-relative:page;z-index:2048;mso-width-relative:page;mso-height-relative:page;" coordorigin="790,16638" coordsize="2514,2" o:gfxdata="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805d9oAAAAMAQAADwAAAAAAAAABACAAAAAiAAAAZHJzL2Rvd25yZXYueG1sUEsBAhQAFAAA&#10;AAgAh07iQAUHn7VfAgAAXwUAAA4AAAAAAAAAAQAgAAAAKQEAAGRycy9lMm9Eb2MueG1sUEsFBgAA&#10;AAAGAAYAWQEAAPoFAAAAAA==&#10;">
                <o:lock v:ext="edit" aspectratio="f"/>
                <v:shape id="Forme libre 3" o:spid="_x0000_s1026" o:spt="100" style="position:absolute;left:790;top:16638;height:2;width:2514;" filled="f" stroked="t" coordsize="2514,1" o:gfxdata="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QCd25AAAA2gAA&#10;AA8AAAAAAAAAAQAgAAAAIgAAAGRycy9kb3ducmV2LnhtbFBLAQIUABQAAAAIAIdO4kAzLwWeOwAA&#10;ADkAAAAQAAAAAAAAAAEAIAAAAAgBAABkcnMvc2hhcGV4bWwueG1sUEsFBgAAAAAGAAYAWwEAALID&#10;AAAAAA==&#10;" path="m0,0l2513,0e">
                  <v:fill on="f" focussize="0,0"/>
                  <v:stroke weight="0.239370078740157pt" color="#AFB8B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2291715</wp:posOffset>
                </wp:positionH>
                <wp:positionV relativeFrom="page">
                  <wp:posOffset>10563860</wp:posOffset>
                </wp:positionV>
                <wp:extent cx="1021715" cy="1270"/>
                <wp:effectExtent l="0" t="0" r="0" b="0"/>
                <wp:wrapNone/>
                <wp:docPr id="4" name="Groupe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715" cy="1270"/>
                          <a:chOff x="3609" y="16636"/>
                          <a:chExt cx="1609" cy="2"/>
                        </a:xfrm>
                      </wpg:grpSpPr>
                      <wps:wsp>
                        <wps:cNvPr id="3" name="Forme libre 5"/>
                        <wps:cNvSpPr/>
                        <wps:spPr>
                          <a:xfrm>
                            <a:off x="3609" y="16636"/>
                            <a:ext cx="160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09">
                                <a:moveTo>
                                  <a:pt x="0" y="0"/>
                                </a:moveTo>
                                <a:lnTo>
                                  <a:pt x="1609" y="0"/>
                                </a:lnTo>
                              </a:path>
                            </a:pathLst>
                          </a:custGeom>
                          <a:noFill/>
                          <a:ln w="3040" cap="flat" cmpd="sng">
                            <a:solidFill>
                              <a:srgbClr val="A8B3A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45pt;margin-top:831.8pt;height:0.1pt;width:80.45pt;mso-position-horizontal-relative:page;mso-position-vertical-relative:page;z-index:2048;mso-width-relative:page;mso-height-relative:page;" coordorigin="3609,16636" coordsize="1609,2" o:gfxdata="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sXfFdoAAAANAQAADwAAAAAAAAABACAAAAAiAAAAZHJzL2Rvd25yZXYueG1sUEsBAhQAFAAAAAgA&#10;h07iQEkTtJhcAgAAYQUAAA4AAAAAAAAAAQAgAAAAKQEAAGRycy9lMm9Eb2MueG1sUEsFBgAAAAAG&#10;AAYAWQEAAPcFAAAAAA==&#10;">
                <o:lock v:ext="edit" aspectratio="f"/>
                <v:shape id="Forme libre 5" o:spid="_x0000_s1026" o:spt="100" style="position:absolute;left:3609;top:16636;height:2;width:1609;" filled="f" stroked="t" coordsize="1609,1" o:gfxdata="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i8/vQAA&#10;ANoAAAAPAAAAAAAAAAEAIAAAACIAAABkcnMvZG93bnJldi54bWxQSwECFAAUAAAACACHTuJAMy8F&#10;njsAAAA5AAAAEAAAAAAAAAABACAAAAAMAQAAZHJzL3NoYXBleG1sLnhtbFBLBQYAAAAABgAGAFsB&#10;AAC2AwAAAAA=&#10;" path="m0,0l1609,0e">
                  <v:fill on="f" focussize="0,0"/>
                  <v:stroke weight="0.239370078740157pt" color="#A8B3A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6565265</wp:posOffset>
                </wp:positionH>
                <wp:positionV relativeFrom="page">
                  <wp:posOffset>10563860</wp:posOffset>
                </wp:positionV>
                <wp:extent cx="909320" cy="1270"/>
                <wp:effectExtent l="0" t="0" r="0" b="0"/>
                <wp:wrapNone/>
                <wp:docPr id="6" name="Groupe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320" cy="1270"/>
                          <a:chOff x="10339" y="16636"/>
                          <a:chExt cx="1432" cy="2"/>
                        </a:xfrm>
                      </wpg:grpSpPr>
                      <wps:wsp>
                        <wps:cNvPr id="5" name="Forme libre 7"/>
                        <wps:cNvSpPr/>
                        <wps:spPr>
                          <a:xfrm>
                            <a:off x="10339" y="16636"/>
                            <a:ext cx="1432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2">
                                <a:moveTo>
                                  <a:pt x="0" y="0"/>
                                </a:moveTo>
                                <a:lnTo>
                                  <a:pt x="1432" y="0"/>
                                </a:lnTo>
                              </a:path>
                            </a:pathLst>
                          </a:custGeom>
                          <a:noFill/>
                          <a:ln w="6079" cap="flat" cmpd="sng">
                            <a:solidFill>
                              <a:srgbClr val="B3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6.95pt;margin-top:831.8pt;height:0.1pt;width:71.6pt;mso-position-horizontal-relative:page;mso-position-vertical-relative:page;z-index:2048;mso-width-relative:page;mso-height-relative:page;" coordorigin="10339,16636" coordsize="1432,2" o:gfxdata="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n794dwAAAAPAQAADwAAAAAAAAABACAAAAAiAAAAZHJzL2Rvd25yZXYueG1sUEsBAhQAFAAA&#10;AAgAh07iQPb5TzNdAgAAYgUAAA4AAAAAAAAAAQAgAAAAKwEAAGRycy9lMm9Eb2MueG1sUEsFBgAA&#10;AAAGAAYAWQEAAPoFAAAAAA==&#10;">
                <o:lock v:ext="edit" aspectratio="f"/>
                <v:shape id="Forme libre 7" o:spid="_x0000_s1026" o:spt="100" style="position:absolute;left:10339;top:16636;height:2;width:1432;" filled="f" stroked="t" coordsize="1432,1" o:gfxdata="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UGUb4A&#10;AADaAAAADwAAAAAAAAABACAAAAAiAAAAZHJzL2Rvd25yZXYueG1sUEsBAhQAFAAAAAgAh07iQDMv&#10;BZ47AAAAOQAAABAAAAAAAAAAAQAgAAAADQEAAGRycy9zaGFwZXhtbC54bWxQSwUGAAAAAAYABgBb&#10;AQAAtwMAAAAA&#10;" path="m0,0l1432,0e">
                  <v:fill on="f" focussize="0,0"/>
                  <v:stroke weight="0.478661417322835pt" color="#B3BFB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1054" w:lineRule="exact"/>
        <w:ind w:left="205" w:right="0" w:firstLine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-20"/>
          <w:sz w:val="20"/>
          <w:szCs w:val="20"/>
        </w:rPr>
        <mc:AlternateContent>
          <mc:Choice Requires="wpg">
            <w:drawing>
              <wp:inline distT="0" distB="0" distL="114300" distR="114300">
                <wp:extent cx="6535420" cy="669925"/>
                <wp:effectExtent l="0" t="0" r="0" b="0"/>
                <wp:docPr id="1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5420" cy="669925"/>
                          <a:chOff x="0" y="0"/>
                          <a:chExt cx="10292" cy="1055"/>
                        </a:xfrm>
                      </wpg:grpSpPr>
                      <wpg:grpSp>
                        <wpg:cNvPr id="10" name="Grouper 9"/>
                        <wpg:cNvGrpSpPr/>
                        <wpg:grpSpPr>
                          <a:xfrm>
                            <a:off x="19" y="46"/>
                            <a:ext cx="10258" cy="2"/>
                            <a:chOff x="19" y="46"/>
                            <a:chExt cx="10258" cy="2"/>
                          </a:xfrm>
                        </wpg:grpSpPr>
                        <wps:wsp>
                          <wps:cNvPr id="9" name="Forme libre 10"/>
                          <wps:cNvSpPr/>
                          <wps:spPr>
                            <a:xfrm>
                              <a:off x="19" y="46"/>
                              <a:ext cx="1025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258">
                                  <a:moveTo>
                                    <a:pt x="0" y="0"/>
                                  </a:moveTo>
                                  <a:lnTo>
                                    <a:pt x="10258" y="0"/>
                                  </a:lnTo>
                                </a:path>
                              </a:pathLst>
                            </a:custGeom>
                            <a:noFill/>
                            <a:ln w="18237" cap="flat" cmpd="sng">
                              <a:solidFill>
                                <a:srgbClr val="3B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" name="Grouper 11"/>
                        <wpg:cNvGrpSpPr/>
                        <wpg:grpSpPr>
                          <a:xfrm>
                            <a:off x="38" y="43"/>
                            <a:ext cx="2" cy="993"/>
                            <a:chOff x="38" y="43"/>
                            <a:chExt cx="2" cy="993"/>
                          </a:xfrm>
                        </wpg:grpSpPr>
                        <wps:wsp>
                          <wps:cNvPr id="11" name="Forme libre 12"/>
                          <wps:cNvSpPr/>
                          <wps:spPr>
                            <a:xfrm>
                              <a:off x="38" y="43"/>
                              <a:ext cx="2" cy="9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993">
                                  <a:moveTo>
                                    <a:pt x="0" y="9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4317" cap="flat" cmpd="sng">
                              <a:solidFill>
                                <a:srgbClr val="44484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" name="Grouper 13"/>
                        <wpg:cNvGrpSpPr/>
                        <wpg:grpSpPr>
                          <a:xfrm>
                            <a:off x="10253" y="19"/>
                            <a:ext cx="2" cy="998"/>
                            <a:chOff x="10253" y="19"/>
                            <a:chExt cx="2" cy="998"/>
                          </a:xfrm>
                        </wpg:grpSpPr>
                        <wps:wsp>
                          <wps:cNvPr id="13" name="Forme libre 14"/>
                          <wps:cNvSpPr/>
                          <wps:spPr>
                            <a:xfrm>
                              <a:off x="10253" y="19"/>
                              <a:ext cx="2" cy="9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998">
                                  <a:moveTo>
                                    <a:pt x="0" y="9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4317" cap="flat" cmpd="sng">
                              <a:solidFill>
                                <a:srgbClr val="444B4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" name="Grouper 15"/>
                        <wpg:cNvGrpSpPr/>
                        <wpg:grpSpPr>
                          <a:xfrm>
                            <a:off x="14" y="1007"/>
                            <a:ext cx="10254" cy="2"/>
                            <a:chOff x="14" y="1007"/>
                            <a:chExt cx="10254" cy="2"/>
                          </a:xfrm>
                        </wpg:grpSpPr>
                        <wps:wsp>
                          <wps:cNvPr id="15" name="Forme libre 16"/>
                          <wps:cNvSpPr/>
                          <wps:spPr>
                            <a:xfrm>
                              <a:off x="14" y="1007"/>
                              <a:ext cx="10254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254">
                                  <a:moveTo>
                                    <a:pt x="0" y="0"/>
                                  </a:moveTo>
                                  <a:lnTo>
                                    <a:pt x="10254" y="0"/>
                                  </a:lnTo>
                                </a:path>
                              </a:pathLst>
                            </a:custGeom>
                            <a:noFill/>
                            <a:ln w="18237" cap="flat" cmpd="sng">
                              <a:solidFill>
                                <a:srgbClr val="3F3F4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Zone de texte 17"/>
                          <wps:cNvSpPr txBox="1"/>
                          <wps:spPr>
                            <a:xfrm>
                              <a:off x="38" y="46"/>
                              <a:ext cx="10215" cy="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0" w:line="318" w:lineRule="exact"/>
                                  <w:ind w:left="18" w:right="0" w:firstLine="0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2B2F2F"/>
                                    <w:w w:val="134"/>
                                    <w:sz w:val="28"/>
                                  </w:rPr>
                                  <w:t>Ml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-2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18"/>
                                    <w:sz w:val="28"/>
                                  </w:rPr>
                                  <w:t>Informatique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-2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33"/>
                                    <w:sz w:val="28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2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21"/>
                                    <w:sz w:val="28"/>
                                  </w:rPr>
                                  <w:t>HMIN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-6"/>
                                    <w:w w:val="121"/>
                                    <w:sz w:val="28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13"/>
                                    <w:sz w:val="28"/>
                                  </w:rPr>
                                  <w:t>02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2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33"/>
                                    <w:sz w:val="28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1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21"/>
                                    <w:sz w:val="28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-12"/>
                                    <w:w w:val="121"/>
                                    <w:sz w:val="28"/>
                                  </w:rPr>
                                  <w:t>g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16"/>
                                    <w:sz w:val="28"/>
                                  </w:rPr>
                                  <w:t>enierie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3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10"/>
                                    <w:sz w:val="28"/>
                                  </w:rPr>
                                  <w:t>Logicielle</w:t>
                                </w:r>
                              </w:p>
                              <w:p>
                                <w:pPr>
                                  <w:spacing w:before="0" w:line="249" w:lineRule="exact"/>
                                  <w:ind w:left="29" w:right="0" w:firstLine="0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2B2F2F"/>
                                    <w:w w:val="99"/>
                                    <w:sz w:val="22"/>
                                  </w:rPr>
                                  <w:t>Annee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1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99"/>
                                    <w:sz w:val="22"/>
                                  </w:rPr>
                                  <w:t>20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-11"/>
                                    <w:w w:val="99"/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99"/>
                                    <w:sz w:val="22"/>
                                  </w:rPr>
                                  <w:t>5-20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-16"/>
                                    <w:w w:val="99"/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04"/>
                                    <w:sz w:val="22"/>
                                  </w:rPr>
                                  <w:t>6,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7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98"/>
                                    <w:sz w:val="22"/>
                                  </w:rPr>
                                  <w:t>session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-2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9"/>
                                    <w:w w:val="139"/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106"/>
                                    <w:sz w:val="22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96"/>
                                    <w:sz w:val="22"/>
                                  </w:rPr>
                                  <w:t>janvier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spacing w:val="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2B2F2F"/>
                                    <w:w w:val="93"/>
                                    <w:sz w:val="22"/>
                                  </w:rPr>
                                  <w:t>2016.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er 8" o:spid="_x0000_s1026" o:spt="203" style="height:52.75pt;width:514.6pt;" coordsize="10292,1055" o:gfxdata="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DDVizY1QAAAAYBAAAPAAAAAAAAAAEAIAAAACIAAABkcnMvZG93bnJldi54bWxQ&#10;SwECFAAUAAAACACHTuJAR4gnsjQEAACREwAADgAAAAAAAAABACAAAAAkAQAAZHJzL2Uyb0RvYy54&#10;bWxQSwUGAAAAAAYABgBZAQAAygcAAAAA&#10;">
                <o:lock v:ext="edit" aspectratio="f"/>
                <v:group id="Grouper 9" o:spid="_x0000_s1026" o:spt="203" style="position:absolute;left:19;top:46;height:2;width:10258;" coordorigin="19,46" coordsize="10258,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orme libre 10" o:spid="_x0000_s1026" o:spt="100" style="position:absolute;left:19;top:46;height:2;width:10258;" filled="f" stroked="t" coordsize="10258,1" o:gfxdata="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Iz/VvQAA&#10;ANoAAAAPAAAAAAAAAAEAIAAAACIAAABkcnMvZG93bnJldi54bWxQSwECFAAUAAAACACHTuJAMy8F&#10;njsAAAA5AAAAEAAAAAAAAAABACAAAAAMAQAAZHJzL3NoYXBleG1sLnhtbFBLBQYAAAAABgAGAFsB&#10;AAC2AwAAAAA=&#10;" path="m0,0l10258,0e">
                    <v:fill on="f" focussize="0,0"/>
                    <v:stroke weight="1.4359842519685pt" color="#3B3F3F" joinstyle="round"/>
                    <v:imagedata o:title=""/>
                    <o:lock v:ext="edit" aspectratio="f"/>
                  </v:shape>
                </v:group>
                <v:group id="Grouper 11" o:spid="_x0000_s1026" o:spt="203" style="position:absolute;left:38;top:43;height:993;width:2;" coordorigin="38,43" coordsize="2,99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orme libre 12" o:spid="_x0000_s1026" o:spt="100" style="position:absolute;left:38;top:43;height:993;width:2;" filled="f" stroked="t" coordsize="1,993" o:gfxdata="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fSBu8AAAA&#10;2wAAAA8AAAAAAAAAAQAgAAAAIgAAAGRycy9kb3ducmV2LnhtbFBLAQIUABQAAAAIAIdO4kAzLwWe&#10;OwAAADkAAAAQAAAAAAAAAAEAIAAAAAsBAABkcnMvc2hhcGV4bWwueG1sUEsFBgAAAAAGAAYAWwEA&#10;ALUDAAAAAA==&#10;" path="m0,993l0,0e">
                    <v:fill on="f" focussize="0,0"/>
                    <v:stroke weight="1.91472440944882pt" color="#444848" joinstyle="round"/>
                    <v:imagedata o:title=""/>
                    <o:lock v:ext="edit" aspectratio="f"/>
                  </v:shape>
                </v:group>
                <v:group id="Grouper 13" o:spid="_x0000_s1026" o:spt="203" style="position:absolute;left:10253;top:19;height:998;width:2;" coordorigin="10253,19" coordsize="2,99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orme libre 14" o:spid="_x0000_s1026" o:spt="100" style="position:absolute;left:10253;top:19;height:998;width:2;" filled="f" stroked="t" coordsize="1,998" o:gfxdata="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q7+uugAAANsA&#10;AAAPAAAAAAAAAAEAIAAAACIAAABkcnMvZG93bnJldi54bWxQSwECFAAUAAAACACHTuJAMy8FnjsA&#10;AAA5AAAAEAAAAAAAAAABACAAAAAJAQAAZHJzL3NoYXBleG1sLnhtbFBLBQYAAAAABgAGAFsBAACz&#10;AwAAAAA=&#10;" path="m0,997l0,0e">
                    <v:fill on="f" focussize="0,0"/>
                    <v:stroke weight="1.91472440944882pt" color="#444B4B" joinstyle="round"/>
                    <v:imagedata o:title=""/>
                    <o:lock v:ext="edit" aspectratio="f"/>
                  </v:shape>
                </v:group>
                <v:group id="Grouper 15" o:spid="_x0000_s1026" o:spt="203" style="position:absolute;left:14;top:1007;height:2;width:10254;" coordorigin="14,1007" coordsize="10254,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orme libre 16" o:spid="_x0000_s1026" o:spt="100" style="position:absolute;left:14;top:1007;height:2;width:10254;" filled="f" stroked="t" coordsize="10254,1" o:gfxdata="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0Uy8AAAA&#10;2wAAAA8AAAAAAAAAAQAgAAAAIgAAAGRycy9kb3ducmV2LnhtbFBLAQIUABQAAAAIAIdO4kAzLwWe&#10;OwAAADkAAAAQAAAAAAAAAAEAIAAAAAsBAABkcnMvc2hhcGV4bWwueG1sUEsFBgAAAAAGAAYAWwEA&#10;ALUDAAAAAA==&#10;" path="m0,0l10254,0e">
                    <v:fill on="f" focussize="0,0"/>
                    <v:stroke weight="1.4359842519685pt" color="#3F3F44" joinstyle="round"/>
                    <v:imagedata o:title=""/>
                    <o:lock v:ext="edit" aspectratio="f"/>
                  </v:shape>
                  <v:shape id="Zone de texte 17" o:spid="_x0000_s1026" o:spt="202" type="#_x0000_t202" style="position:absolute;left:38;top:46;height:962;width:1021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0" w:line="318" w:lineRule="exact"/>
                            <w:ind w:left="18" w:right="0" w:firstLine="0"/>
                            <w:jc w:val="center"/>
                            <w:rPr>
                              <w:rFonts w:ascii="Times New Roman" w:hAnsi="Times New Roman" w:eastAsia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color w:val="2B2F2F"/>
                              <w:w w:val="134"/>
                              <w:sz w:val="28"/>
                            </w:rPr>
                            <w:t>Ml</w:t>
                          </w:r>
                          <w:r>
                            <w:rPr>
                              <w:rFonts w:ascii="Times New Roman"/>
                              <w:color w:val="2B2F2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-2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118"/>
                              <w:sz w:val="28"/>
                            </w:rPr>
                            <w:t>Informatique</w:t>
                          </w:r>
                          <w:r>
                            <w:rPr>
                              <w:rFonts w:ascii="Times New Roman"/>
                              <w:color w:val="2B2F2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-2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133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2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121"/>
                              <w:sz w:val="28"/>
                            </w:rPr>
                            <w:t>HMIN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-6"/>
                              <w:w w:val="121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2B2F2F"/>
                              <w:w w:val="113"/>
                              <w:sz w:val="28"/>
                            </w:rPr>
                            <w:t>02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133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121"/>
                              <w:sz w:val="28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-12"/>
                              <w:w w:val="121"/>
                              <w:sz w:val="28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2B2F2F"/>
                              <w:w w:val="116"/>
                              <w:sz w:val="28"/>
                            </w:rPr>
                            <w:t>enierie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3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110"/>
                              <w:sz w:val="28"/>
                            </w:rPr>
                            <w:t>Logicielle</w:t>
                          </w:r>
                        </w:p>
                        <w:p>
                          <w:pPr>
                            <w:spacing w:before="0" w:line="249" w:lineRule="exact"/>
                            <w:ind w:left="29" w:right="0" w:firstLine="0"/>
                            <w:jc w:val="center"/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/>
                              <w:color w:val="2B2F2F"/>
                              <w:w w:val="99"/>
                              <w:sz w:val="22"/>
                            </w:rPr>
                            <w:t>Annee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99"/>
                              <w:sz w:val="22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-11"/>
                              <w:w w:val="99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2B2F2F"/>
                              <w:w w:val="99"/>
                              <w:sz w:val="22"/>
                            </w:rPr>
                            <w:t>5-20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-16"/>
                              <w:w w:val="99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2B2F2F"/>
                              <w:w w:val="104"/>
                              <w:sz w:val="22"/>
                            </w:rPr>
                            <w:t>6,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98"/>
                              <w:sz w:val="22"/>
                            </w:rPr>
                            <w:t>session</w:t>
                          </w:r>
                          <w:r>
                            <w:rPr>
                              <w:rFonts w:ascii="Times New Roman"/>
                              <w:color w:val="2B2F2F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-2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9"/>
                              <w:w w:val="139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2B2F2F"/>
                              <w:w w:val="106"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96"/>
                              <w:sz w:val="22"/>
                            </w:rPr>
                            <w:t>janvier</w:t>
                          </w:r>
                          <w:r>
                            <w:rPr>
                              <w:rFonts w:ascii="Times New Roman"/>
                              <w:color w:val="2B2F2F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B2F2F"/>
                              <w:w w:val="93"/>
                              <w:sz w:val="22"/>
                            </w:rPr>
                            <w:t>2016.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" w:line="240" w:lineRule="auto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4"/>
        <w:spacing w:before="71" w:line="249" w:lineRule="auto"/>
        <w:ind w:left="220" w:right="1013" w:firstLine="4"/>
        <w:jc w:val="both"/>
      </w:pPr>
      <w:r>
        <w:rPr>
          <w:color w:val="2B2F2F"/>
        </w:rPr>
        <w:t xml:space="preserve">Duree : 2h00. Documents non autorises. La precision et la concision des reponses sont notees  ainsi que </w:t>
      </w:r>
      <w:r>
        <w:rPr>
          <w:color w:val="2B2F2F"/>
          <w:spacing w:val="20"/>
        </w:rPr>
        <w:t xml:space="preserve"> </w:t>
      </w:r>
      <w:r>
        <w:rPr>
          <w:color w:val="2B2F2F"/>
        </w:rPr>
        <w:t>la</w:t>
      </w:r>
      <w:r>
        <w:rPr>
          <w:color w:val="2B2F2F"/>
          <w:w w:val="101"/>
        </w:rPr>
        <w:t xml:space="preserve"> </w:t>
      </w:r>
      <w:r>
        <w:rPr>
          <w:color w:val="2B2F2F"/>
        </w:rPr>
        <w:t>lisibilite</w:t>
      </w:r>
      <w:r>
        <w:rPr>
          <w:color w:val="2B2F2F"/>
          <w:spacing w:val="13"/>
        </w:rPr>
        <w:t xml:space="preserve"> </w:t>
      </w:r>
      <w:r>
        <w:rPr>
          <w:color w:val="2B2F2F"/>
        </w:rPr>
        <w:t>des</w:t>
      </w:r>
      <w:r>
        <w:rPr>
          <w:color w:val="2B2F2F"/>
          <w:spacing w:val="13"/>
        </w:rPr>
        <w:t xml:space="preserve"> </w:t>
      </w:r>
      <w:r>
        <w:rPr>
          <w:color w:val="2B2F2F"/>
        </w:rPr>
        <w:t>codes.</w:t>
      </w:r>
      <w:r>
        <w:rPr>
          <w:color w:val="2B2F2F"/>
          <w:spacing w:val="21"/>
        </w:rPr>
        <w:t xml:space="preserve"> </w:t>
      </w:r>
      <w:r>
        <w:rPr>
          <w:color w:val="2B2F2F"/>
        </w:rPr>
        <w:t>Soyez</w:t>
      </w:r>
      <w:r>
        <w:rPr>
          <w:color w:val="2B2F2F"/>
          <w:spacing w:val="9"/>
        </w:rPr>
        <w:t xml:space="preserve"> </w:t>
      </w:r>
      <w:r>
        <w:rPr>
          <w:color w:val="2B2F2F"/>
        </w:rPr>
        <w:t>precis</w:t>
      </w:r>
      <w:r>
        <w:rPr>
          <w:color w:val="2B2F2F"/>
          <w:spacing w:val="19"/>
        </w:rPr>
        <w:t xml:space="preserve"> </w:t>
      </w:r>
      <w:r>
        <w:rPr>
          <w:color w:val="2B2F2F"/>
        </w:rPr>
        <w:t>et</w:t>
      </w:r>
      <w:r>
        <w:rPr>
          <w:color w:val="2B2F2F"/>
          <w:spacing w:val="17"/>
        </w:rPr>
        <w:t xml:space="preserve"> </w:t>
      </w:r>
      <w:r>
        <w:rPr>
          <w:color w:val="2B2F2F"/>
        </w:rPr>
        <w:t>concis,</w:t>
      </w:r>
      <w:r>
        <w:rPr>
          <w:color w:val="2B2F2F"/>
          <w:spacing w:val="27"/>
        </w:rPr>
        <w:t xml:space="preserve"> </w:t>
      </w:r>
      <w:r>
        <w:rPr>
          <w:color w:val="2B2F2F"/>
        </w:rPr>
        <w:t>vous</w:t>
      </w:r>
      <w:r>
        <w:rPr>
          <w:color w:val="2B2F2F"/>
          <w:spacing w:val="22"/>
        </w:rPr>
        <w:t xml:space="preserve"> </w:t>
      </w:r>
      <w:r>
        <w:rPr>
          <w:color w:val="2B2F2F"/>
        </w:rPr>
        <w:t>gagnez</w:t>
      </w:r>
      <w:r>
        <w:rPr>
          <w:color w:val="2B2F2F"/>
          <w:spacing w:val="22"/>
        </w:rPr>
        <w:t xml:space="preserve"> </w:t>
      </w:r>
      <w:r>
        <w:rPr>
          <w:color w:val="2B2F2F"/>
        </w:rPr>
        <w:t>du</w:t>
      </w:r>
      <w:r>
        <w:rPr>
          <w:color w:val="2B2F2F"/>
          <w:spacing w:val="23"/>
        </w:rPr>
        <w:t xml:space="preserve"> </w:t>
      </w:r>
      <w:r>
        <w:rPr>
          <w:color w:val="2B2F2F"/>
        </w:rPr>
        <w:t>temps</w:t>
      </w:r>
      <w:r>
        <w:rPr>
          <w:color w:val="2B2F2F"/>
          <w:spacing w:val="27"/>
        </w:rPr>
        <w:t xml:space="preserve"> </w:t>
      </w:r>
      <w:r>
        <w:rPr>
          <w:color w:val="2B2F2F"/>
        </w:rPr>
        <w:t>et</w:t>
      </w:r>
      <w:r>
        <w:rPr>
          <w:color w:val="2B2F2F"/>
          <w:spacing w:val="22"/>
        </w:rPr>
        <w:t xml:space="preserve"> </w:t>
      </w:r>
      <w:r>
        <w:rPr>
          <w:color w:val="2B2F2F"/>
        </w:rPr>
        <w:t>faites</w:t>
      </w:r>
      <w:r>
        <w:rPr>
          <w:color w:val="2B2F2F"/>
          <w:spacing w:val="16"/>
        </w:rPr>
        <w:t xml:space="preserve"> </w:t>
      </w:r>
      <w:r>
        <w:rPr>
          <w:color w:val="2B2F2F"/>
        </w:rPr>
        <w:t>plaisir</w:t>
      </w:r>
      <w:r>
        <w:rPr>
          <w:color w:val="2B2F2F"/>
          <w:spacing w:val="34"/>
        </w:rPr>
        <w:t xml:space="preserve"> </w:t>
      </w:r>
      <w:r>
        <w:rPr>
          <w:color w:val="2B2F2F"/>
        </w:rPr>
        <w:t>aux</w:t>
      </w:r>
      <w:r>
        <w:rPr>
          <w:color w:val="2B2F2F"/>
          <w:spacing w:val="8"/>
        </w:rPr>
        <w:t xml:space="preserve"> </w:t>
      </w:r>
      <w:r>
        <w:rPr>
          <w:color w:val="2B2F2F"/>
        </w:rPr>
        <w:t>correcteurs.</w:t>
      </w:r>
      <w:r>
        <w:rPr>
          <w:color w:val="2B2F2F"/>
          <w:spacing w:val="23"/>
        </w:rPr>
        <w:t xml:space="preserve"> </w:t>
      </w:r>
      <w:r>
        <w:rPr>
          <w:color w:val="2B2F2F"/>
        </w:rPr>
        <w:t>Les</w:t>
      </w:r>
      <w:r>
        <w:rPr>
          <w:color w:val="2B2F2F"/>
          <w:spacing w:val="13"/>
        </w:rPr>
        <w:t xml:space="preserve"> </w:t>
      </w:r>
      <w:r>
        <w:rPr>
          <w:color w:val="2B2F2F"/>
        </w:rPr>
        <w:t>exemple</w:t>
      </w:r>
      <w:r>
        <w:rPr>
          <w:color w:val="2B2F2F"/>
          <w:w w:val="96"/>
        </w:rPr>
        <w:t xml:space="preserve"> </w:t>
      </w:r>
      <w:r>
        <w:rPr>
          <w:color w:val="2B2F2F"/>
        </w:rPr>
        <w:t>de code de l'enonce sont en Java, mais vous pouvez  utiliser  tout  autre langage de programmation  de votre</w:t>
      </w:r>
      <w:r>
        <w:rPr>
          <w:color w:val="2B2F2F"/>
          <w:spacing w:val="24"/>
        </w:rPr>
        <w:t xml:space="preserve"> </w:t>
      </w:r>
      <w:r>
        <w:rPr>
          <w:color w:val="2B2F2F"/>
        </w:rPr>
        <w:t>choix</w:t>
      </w:r>
    </w:p>
    <w:p>
      <w:pPr>
        <w:pStyle w:val="4"/>
        <w:spacing w:before="75" w:line="153" w:lineRule="auto"/>
        <w:ind w:left="215" w:right="1016" w:firstLine="4"/>
        <w:jc w:val="both"/>
      </w:pPr>
      <w:r>
        <w:rPr>
          <w:color w:val="2B2F2F"/>
        </w:rPr>
        <w:t xml:space="preserve">pour vos reponses. </w:t>
      </w:r>
      <w:r>
        <w:rPr>
          <w:color w:val="2B2F2F"/>
          <w:spacing w:val="-7"/>
        </w:rPr>
        <w:t xml:space="preserve">Tout </w:t>
      </w:r>
      <w:r>
        <w:rPr>
          <w:color w:val="2B2F2F"/>
        </w:rPr>
        <w:t>schema UML doit comporter !'identification des relations, leur cardinalite, le nom</w:t>
      </w:r>
      <w:r>
        <w:rPr>
          <w:color w:val="2B2F2F"/>
          <w:spacing w:val="46"/>
        </w:rPr>
        <w:t xml:space="preserve"> </w:t>
      </w:r>
      <w:r>
        <w:rPr>
          <w:color w:val="2B2F2F"/>
        </w:rPr>
        <w:t>des</w:t>
      </w:r>
      <w:r>
        <w:rPr>
          <w:color w:val="2B2F2F"/>
          <w:w w:val="102"/>
        </w:rPr>
        <w:t xml:space="preserve"> </w:t>
      </w:r>
      <w:r>
        <w:rPr>
          <w:color w:val="2B2F2F"/>
        </w:rPr>
        <w:t xml:space="preserve">attributs et/ou methodes  cle. Il est  possible  d'associer  un  code </w:t>
      </w:r>
      <w:r>
        <w:rPr>
          <w:color w:val="2B2F2F"/>
          <w:sz w:val="33"/>
        </w:rPr>
        <w:t xml:space="preserve">a </w:t>
      </w:r>
      <w:r>
        <w:rPr>
          <w:color w:val="2B2F2F"/>
        </w:rPr>
        <w:t>une methode  dans  un  schema de type</w:t>
      </w:r>
      <w:r>
        <w:rPr>
          <w:color w:val="2B2F2F"/>
          <w:spacing w:val="51"/>
        </w:rPr>
        <w:t xml:space="preserve"> </w:t>
      </w:r>
      <w:r>
        <w:rPr>
          <w:color w:val="2B2F2F"/>
        </w:rPr>
        <w:t>UML,</w:t>
      </w:r>
    </w:p>
    <w:p>
      <w:pPr>
        <w:pStyle w:val="4"/>
        <w:spacing w:before="12" w:line="240" w:lineRule="auto"/>
        <w:ind w:left="215" w:right="0"/>
        <w:jc w:val="both"/>
      </w:pPr>
      <w:r>
        <w:rPr>
          <w:color w:val="2B2F2F"/>
        </w:rPr>
        <w:t xml:space="preserve">comment  clans le livre sur les </w:t>
      </w:r>
      <w:r>
        <w:rPr>
          <w:color w:val="2B2F2F"/>
          <w:spacing w:val="3"/>
        </w:rPr>
        <w:t xml:space="preserve"> </w:t>
      </w:r>
      <w:r>
        <w:rPr>
          <w:color w:val="2B2F2F"/>
        </w:rPr>
        <w:t>design-patterns.</w:t>
      </w:r>
    </w:p>
    <w:p>
      <w:pPr>
        <w:spacing w:before="1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3"/>
        <w:spacing w:line="240" w:lineRule="auto"/>
        <w:ind w:left="225" w:right="0"/>
        <w:jc w:val="both"/>
      </w:pPr>
      <w:r>
        <w:rPr>
          <w:color w:val="2B2F2F"/>
          <w:w w:val="120"/>
        </w:rPr>
        <w:t>Contexte</w:t>
      </w:r>
      <w:r>
        <w:rPr>
          <w:color w:val="2B2F2F"/>
          <w:spacing w:val="57"/>
          <w:w w:val="120"/>
        </w:rPr>
        <w:t xml:space="preserve"> </w:t>
      </w:r>
      <w:r>
        <w:rPr>
          <w:color w:val="2B2F2F"/>
          <w:w w:val="120"/>
        </w:rPr>
        <w:t>pretexte</w:t>
      </w:r>
    </w:p>
    <w:p>
      <w:pPr>
        <w:spacing w:before="3" w:line="240" w:lineRule="auto"/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pStyle w:val="4"/>
        <w:spacing w:line="244" w:lineRule="auto"/>
        <w:ind w:left="201" w:right="1012" w:firstLine="4"/>
        <w:jc w:val="both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5279390</wp:posOffset>
                </wp:positionH>
                <wp:positionV relativeFrom="paragraph">
                  <wp:posOffset>113665</wp:posOffset>
                </wp:positionV>
                <wp:extent cx="41910" cy="101600"/>
                <wp:effectExtent l="0" t="0" r="0" b="0"/>
                <wp:wrapNone/>
                <wp:docPr id="25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60" w:lineRule="exact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2B2F2F"/>
                                <w:w w:val="164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26" o:spt="202" type="#_x0000_t202" style="position:absolute;left:0pt;margin-left:415.7pt;margin-top:8.95pt;height:8pt;width:3.3pt;mso-position-horizontal-relative:page;z-index:-4096;mso-width-relative:page;mso-height-relative:page;" filled="f" stroked="f" coordsize="21600,21600" o:gfxdata="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2bp+4NcAAAAJAQAADwAAAAAAAAABACAAAAAiAAAAZHJz&#10;L2Rvd25yZXYueG1sUEsBAhQAFAAAAAgAh07iQD9sVwOTAQAAKAMAAA4AAAAAAAAAAQAgAAAAJgEA&#10;AGRycy9lMm9Eb2MueG1sUEsFBgAAAAAGAAYAWQEAAC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60" w:lineRule="exact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2B2F2F"/>
                          <w:w w:val="164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B2F2F"/>
        </w:rPr>
        <w:t>Un</w:t>
      </w:r>
      <w:r>
        <w:rPr>
          <w:color w:val="2B2F2F"/>
          <w:spacing w:val="14"/>
        </w:rPr>
        <w:t xml:space="preserve"> </w:t>
      </w:r>
      <w:r>
        <w:rPr>
          <w:color w:val="2B2F2F"/>
        </w:rPr>
        <w:t>industriel</w:t>
      </w:r>
      <w:r>
        <w:rPr>
          <w:color w:val="2B2F2F"/>
          <w:spacing w:val="8"/>
        </w:rPr>
        <w:t xml:space="preserve"> </w:t>
      </w:r>
      <w:r>
        <w:rPr>
          <w:color w:val="2B2F2F"/>
        </w:rPr>
        <w:t>vend</w:t>
      </w:r>
      <w:r>
        <w:rPr>
          <w:color w:val="2B2F2F"/>
          <w:spacing w:val="15"/>
        </w:rPr>
        <w:t xml:space="preserve"> </w:t>
      </w:r>
      <w:r>
        <w:rPr>
          <w:color w:val="2B2F2F"/>
        </w:rPr>
        <w:t>des</w:t>
      </w:r>
      <w:r>
        <w:rPr>
          <w:color w:val="2B2F2F"/>
          <w:spacing w:val="-6"/>
        </w:rPr>
        <w:t xml:space="preserve"> </w:t>
      </w:r>
      <w:r>
        <w:rPr>
          <w:color w:val="2B2F2F"/>
        </w:rPr>
        <w:t>ordinateurs</w:t>
      </w:r>
      <w:r>
        <w:rPr>
          <w:color w:val="2B2F2F"/>
          <w:spacing w:val="7"/>
        </w:rPr>
        <w:t xml:space="preserve"> </w:t>
      </w:r>
      <w:r>
        <w:rPr>
          <w:color w:val="2B2F2F"/>
        </w:rPr>
        <w:t>qu'il assemble</w:t>
      </w:r>
      <w:r>
        <w:rPr>
          <w:color w:val="2B2F2F"/>
          <w:spacing w:val="17"/>
        </w:rPr>
        <w:t xml:space="preserve"> </w:t>
      </w:r>
      <w:r>
        <w:rPr>
          <w:color w:val="2B2F2F"/>
        </w:rPr>
        <w:t>lui-meme</w:t>
      </w:r>
      <w:r>
        <w:rPr>
          <w:color w:val="2B2F2F"/>
          <w:spacing w:val="12"/>
        </w:rPr>
        <w:t xml:space="preserve"> </w:t>
      </w:r>
      <w:r>
        <w:rPr>
          <w:color w:val="2B2F2F"/>
          <w:sz w:val="33"/>
        </w:rPr>
        <w:t>a</w:t>
      </w:r>
      <w:r>
        <w:rPr>
          <w:color w:val="2B2F2F"/>
          <w:spacing w:val="-28"/>
          <w:sz w:val="33"/>
        </w:rPr>
        <w:t xml:space="preserve"> </w:t>
      </w:r>
      <w:r>
        <w:rPr>
          <w:color w:val="2B2F2F"/>
        </w:rPr>
        <w:t>partir</w:t>
      </w:r>
      <w:r>
        <w:rPr>
          <w:color w:val="2B2F2F"/>
          <w:spacing w:val="21"/>
        </w:rPr>
        <w:t xml:space="preserve"> </w:t>
      </w:r>
      <w:r>
        <w:rPr>
          <w:color w:val="2B2F2F"/>
        </w:rPr>
        <w:t>de</w:t>
      </w:r>
      <w:r>
        <w:rPr>
          <w:color w:val="2B2F2F"/>
          <w:spacing w:val="-13"/>
        </w:rPr>
        <w:t xml:space="preserve"> </w:t>
      </w:r>
      <w:r>
        <w:rPr>
          <w:color w:val="2B2F2F"/>
        </w:rPr>
        <w:t>composants</w:t>
      </w:r>
      <w:r>
        <w:rPr>
          <w:color w:val="2B2F2F"/>
          <w:spacing w:val="6"/>
        </w:rPr>
        <w:t xml:space="preserve"> </w:t>
      </w:r>
      <w:r>
        <w:rPr>
          <w:color w:val="2B2F2F"/>
          <w:w w:val="105"/>
          <w:position w:val="8"/>
          <w:sz w:val="16"/>
        </w:rPr>
        <w:t>1</w:t>
      </w:r>
      <w:r>
        <w:rPr>
          <w:color w:val="2B2F2F"/>
          <w:spacing w:val="7"/>
          <w:w w:val="105"/>
          <w:position w:val="8"/>
          <w:sz w:val="16"/>
        </w:rPr>
        <w:t xml:space="preserve"> </w:t>
      </w:r>
      <w:r>
        <w:rPr>
          <w:color w:val="2B2F2F"/>
        </w:rPr>
        <w:t>Il</w:t>
      </w:r>
      <w:r>
        <w:rPr>
          <w:color w:val="2B2F2F"/>
          <w:spacing w:val="-4"/>
        </w:rPr>
        <w:t xml:space="preserve"> </w:t>
      </w:r>
      <w:r>
        <w:rPr>
          <w:color w:val="2B2F2F"/>
        </w:rPr>
        <w:t>dispose</w:t>
      </w:r>
      <w:r>
        <w:rPr>
          <w:color w:val="2B2F2F"/>
          <w:spacing w:val="-6"/>
        </w:rPr>
        <w:t xml:space="preserve"> </w:t>
      </w:r>
      <w:r>
        <w:rPr>
          <w:color w:val="2B2F2F"/>
        </w:rPr>
        <w:t>d'une</w:t>
      </w:r>
      <w:r>
        <w:rPr>
          <w:color w:val="2B2F2F"/>
          <w:spacing w:val="3"/>
        </w:rPr>
        <w:t xml:space="preserve"> </w:t>
      </w:r>
      <w:r>
        <w:rPr>
          <w:color w:val="2B2F2F"/>
        </w:rPr>
        <w:t>application</w:t>
      </w:r>
      <w:r>
        <w:rPr>
          <w:color w:val="2B2F2F"/>
          <w:spacing w:val="-49"/>
        </w:rPr>
        <w:t xml:space="preserve"> </w:t>
      </w:r>
      <w:r>
        <w:rPr>
          <w:color w:val="2B2F2F"/>
        </w:rPr>
        <w:t xml:space="preserve">informatique permettant de realiser un assemblage et de calculer son prix </w:t>
      </w:r>
      <w:r>
        <w:rPr>
          <w:color w:val="2B2F2F"/>
          <w:spacing w:val="-5"/>
        </w:rPr>
        <w:t xml:space="preserve">Toutes Taxes </w:t>
      </w:r>
      <w:r>
        <w:rPr>
          <w:color w:val="2B2F2F"/>
        </w:rPr>
        <w:t xml:space="preserve">Comprises ("All </w:t>
      </w:r>
      <w:r>
        <w:rPr>
          <w:color w:val="2B2F2F"/>
          <w:spacing w:val="-4"/>
        </w:rPr>
        <w:t>Taxes</w:t>
      </w:r>
      <w:r>
        <w:rPr>
          <w:color w:val="2B2F2F"/>
          <w:spacing w:val="-35"/>
        </w:rPr>
        <w:t xml:space="preserve"> </w:t>
      </w:r>
      <w:r>
        <w:rPr>
          <w:color w:val="2B2F2F"/>
        </w:rPr>
        <w:t xml:space="preserve">Included"), &lt;lit </w:t>
      </w:r>
      <w:r>
        <w:rPr>
          <w:rFonts w:ascii="Times New Roman"/>
          <w:i/>
          <w:color w:val="2B2F2F"/>
        </w:rPr>
        <w:t xml:space="preserve">prixTTC. </w:t>
      </w:r>
      <w:r>
        <w:rPr>
          <w:color w:val="2B2F2F"/>
        </w:rPr>
        <w:t>Elle vise au statut de framework en ce sens qu'elle est  conc;ue  pour  etre extensible</w:t>
      </w:r>
      <w:r>
        <w:rPr>
          <w:color w:val="2B2F2F"/>
          <w:spacing w:val="27"/>
        </w:rPr>
        <w:t xml:space="preserve"> </w:t>
      </w:r>
      <w:r>
        <w:rPr>
          <w:color w:val="2B2F2F"/>
        </w:rPr>
        <w:t>;</w:t>
      </w:r>
      <w:r>
        <w:rPr>
          <w:color w:val="2B2F2F"/>
          <w:w w:val="116"/>
        </w:rPr>
        <w:t xml:space="preserve"> </w:t>
      </w:r>
      <w:r>
        <w:rPr>
          <w:color w:val="2B2F2F"/>
        </w:rPr>
        <w:t xml:space="preserve">elle met en oeuvre differents schemas de conception  </w:t>
      </w:r>
      <w:r>
        <w:rPr>
          <w:rFonts w:ascii="Times New Roman"/>
          <w:i/>
          <w:color w:val="2B2F2F"/>
        </w:rPr>
        <w:t xml:space="preserve">( Design </w:t>
      </w:r>
      <w:r>
        <w:rPr>
          <w:rFonts w:ascii="Times New Roman"/>
          <w:i/>
          <w:color w:val="2B2F2F"/>
          <w:spacing w:val="53"/>
        </w:rPr>
        <w:t xml:space="preserve"> </w:t>
      </w:r>
      <w:r>
        <w:rPr>
          <w:rFonts w:ascii="Times New Roman"/>
          <w:i/>
          <w:color w:val="2B2F2F"/>
        </w:rPr>
        <w:t>Patterns).</w:t>
      </w:r>
    </w:p>
    <w:p>
      <w:pPr>
        <w:pStyle w:val="4"/>
        <w:spacing w:before="180" w:line="153" w:lineRule="auto"/>
        <w:ind w:left="196" w:right="1052" w:firstLine="9"/>
        <w:jc w:val="both"/>
      </w:pPr>
      <w:r>
        <w:rPr>
          <w:color w:val="2B2F2F"/>
          <w:w w:val="105"/>
        </w:rPr>
        <w:t>On clistingue les composants simples et les montages. Les composant simples sont de type  "rack"</w:t>
      </w:r>
      <w:r>
        <w:rPr>
          <w:color w:val="2B2F2F"/>
          <w:spacing w:val="13"/>
          <w:w w:val="105"/>
        </w:rPr>
        <w:t xml:space="preserve"> </w:t>
      </w:r>
      <w:r>
        <w:rPr>
          <w:color w:val="2B2F2F"/>
          <w:w w:val="105"/>
        </w:rPr>
        <w:t>(ou</w:t>
      </w:r>
      <w:r>
        <w:rPr>
          <w:color w:val="2B2F2F"/>
          <w:w w:val="94"/>
        </w:rPr>
        <w:t xml:space="preserve"> </w:t>
      </w:r>
      <w:r>
        <w:rPr>
          <w:color w:val="4F5654"/>
          <w:w w:val="105"/>
        </w:rPr>
        <w:t>'</w:t>
      </w:r>
      <w:r>
        <w:rPr>
          <w:color w:val="2B2F2F"/>
          <w:w w:val="105"/>
        </w:rPr>
        <w:t>'tour",</w:t>
      </w:r>
      <w:r>
        <w:rPr>
          <w:color w:val="2B2F2F"/>
          <w:spacing w:val="-7"/>
          <w:w w:val="105"/>
        </w:rPr>
        <w:t xml:space="preserve"> </w:t>
      </w:r>
      <w:r>
        <w:rPr>
          <w:color w:val="2B2F2F"/>
          <w:w w:val="105"/>
        </w:rPr>
        <w:t>nom</w:t>
      </w:r>
      <w:r>
        <w:rPr>
          <w:color w:val="2B2F2F"/>
          <w:spacing w:val="1"/>
          <w:w w:val="105"/>
        </w:rPr>
        <w:t xml:space="preserve"> </w:t>
      </w:r>
      <w:r>
        <w:rPr>
          <w:color w:val="2B2F2F"/>
          <w:w w:val="105"/>
        </w:rPr>
        <w:t>donne</w:t>
      </w:r>
      <w:r>
        <w:rPr>
          <w:color w:val="2B2F2F"/>
          <w:spacing w:val="-3"/>
          <w:w w:val="105"/>
        </w:rPr>
        <w:t xml:space="preserve"> </w:t>
      </w:r>
      <w:r>
        <w:rPr>
          <w:color w:val="2B2F2F"/>
          <w:sz w:val="33"/>
        </w:rPr>
        <w:t>a</w:t>
      </w:r>
      <w:r>
        <w:rPr>
          <w:color w:val="2B2F2F"/>
          <w:spacing w:val="-40"/>
          <w:sz w:val="33"/>
        </w:rPr>
        <w:t xml:space="preserve"> </w:t>
      </w:r>
      <w:r>
        <w:rPr>
          <w:color w:val="2B2F2F"/>
          <w:w w:val="105"/>
        </w:rPr>
        <w:t>!'armature</w:t>
      </w:r>
      <w:r>
        <w:rPr>
          <w:color w:val="2B2F2F"/>
          <w:spacing w:val="-19"/>
          <w:w w:val="105"/>
        </w:rPr>
        <w:t xml:space="preserve"> </w:t>
      </w:r>
      <w:r>
        <w:rPr>
          <w:color w:val="2B2F2F"/>
          <w:w w:val="105"/>
        </w:rPr>
        <w:t>externe),</w:t>
      </w:r>
      <w:r>
        <w:rPr>
          <w:color w:val="2B2F2F"/>
          <w:spacing w:val="-3"/>
          <w:w w:val="105"/>
        </w:rPr>
        <w:t xml:space="preserve"> </w:t>
      </w:r>
      <w:r>
        <w:rPr>
          <w:color w:val="2B2F2F"/>
          <w:w w:val="105"/>
        </w:rPr>
        <w:t>carte-mere,</w:t>
      </w:r>
      <w:r>
        <w:rPr>
          <w:color w:val="2B2F2F"/>
          <w:spacing w:val="7"/>
          <w:w w:val="105"/>
        </w:rPr>
        <w:t xml:space="preserve"> </w:t>
      </w:r>
      <w:r>
        <w:rPr>
          <w:color w:val="2B2F2F"/>
          <w:w w:val="105"/>
        </w:rPr>
        <w:t>processeur,</w:t>
      </w:r>
      <w:r>
        <w:rPr>
          <w:color w:val="2B2F2F"/>
          <w:spacing w:val="11"/>
          <w:w w:val="105"/>
        </w:rPr>
        <w:t xml:space="preserve"> </w:t>
      </w:r>
      <w:r>
        <w:rPr>
          <w:color w:val="2B2F2F"/>
          <w:w w:val="105"/>
        </w:rPr>
        <w:t>barrettes memoire</w:t>
      </w:r>
      <w:r>
        <w:rPr>
          <w:color w:val="2B2F2F"/>
          <w:spacing w:val="-2"/>
          <w:w w:val="105"/>
        </w:rPr>
        <w:t xml:space="preserve"> </w:t>
      </w:r>
      <w:r>
        <w:rPr>
          <w:color w:val="2B2F2F"/>
          <w:w w:val="105"/>
        </w:rPr>
        <w:t>vive</w:t>
      </w:r>
      <w:r>
        <w:rPr>
          <w:color w:val="2B2F2F"/>
          <w:spacing w:val="1"/>
          <w:w w:val="105"/>
        </w:rPr>
        <w:t xml:space="preserve"> </w:t>
      </w:r>
      <w:r>
        <w:rPr>
          <w:color w:val="2B2F2F"/>
          <w:w w:val="105"/>
        </w:rPr>
        <w:t>(RAM),</w:t>
      </w:r>
      <w:r>
        <w:rPr>
          <w:color w:val="2B2F2F"/>
          <w:spacing w:val="-6"/>
          <w:w w:val="105"/>
        </w:rPr>
        <w:t xml:space="preserve"> </w:t>
      </w:r>
      <w:r>
        <w:rPr>
          <w:color w:val="2B2F2F"/>
          <w:w w:val="105"/>
        </w:rPr>
        <w:t>disque-dur,</w:t>
      </w:r>
    </w:p>
    <w:p>
      <w:pPr>
        <w:pStyle w:val="4"/>
        <w:spacing w:before="12" w:line="249" w:lineRule="auto"/>
        <w:ind w:left="186" w:right="1052" w:firstLine="9"/>
        <w:jc w:val="both"/>
      </w:pPr>
      <w:r>
        <w:rPr>
          <w:color w:val="2B2F2F"/>
          <w:w w:val="110"/>
        </w:rPr>
        <w:t>lecteur</w:t>
      </w:r>
      <w:r>
        <w:rPr>
          <w:color w:val="2B2F2F"/>
          <w:spacing w:val="4"/>
          <w:w w:val="110"/>
        </w:rPr>
        <w:t xml:space="preserve"> </w:t>
      </w:r>
      <w:r>
        <w:rPr>
          <w:color w:val="2B2F2F"/>
          <w:w w:val="110"/>
        </w:rPr>
        <w:t>DVD,</w:t>
      </w:r>
      <w:r>
        <w:rPr>
          <w:color w:val="2B2F2F"/>
          <w:spacing w:val="-1"/>
          <w:w w:val="110"/>
        </w:rPr>
        <w:t xml:space="preserve"> </w:t>
      </w:r>
      <w:r>
        <w:rPr>
          <w:color w:val="2B2F2F"/>
          <w:w w:val="110"/>
        </w:rPr>
        <w:t>carte</w:t>
      </w:r>
      <w:r>
        <w:rPr>
          <w:color w:val="2B2F2F"/>
          <w:spacing w:val="-12"/>
          <w:w w:val="110"/>
        </w:rPr>
        <w:t xml:space="preserve"> </w:t>
      </w:r>
      <w:r>
        <w:rPr>
          <w:color w:val="2B2F2F"/>
          <w:w w:val="110"/>
        </w:rPr>
        <w:t>video, ventilateur,</w:t>
      </w:r>
      <w:r>
        <w:rPr>
          <w:color w:val="2B2F2F"/>
          <w:spacing w:val="6"/>
          <w:w w:val="110"/>
        </w:rPr>
        <w:t xml:space="preserve"> </w:t>
      </w:r>
      <w:r>
        <w:rPr>
          <w:color w:val="2B2F2F"/>
          <w:w w:val="110"/>
        </w:rPr>
        <w:t>ecran.</w:t>
      </w:r>
      <w:r>
        <w:rPr>
          <w:color w:val="2B2F2F"/>
          <w:spacing w:val="-5"/>
          <w:w w:val="110"/>
        </w:rPr>
        <w:t xml:space="preserve"> </w:t>
      </w:r>
      <w:r>
        <w:rPr>
          <w:color w:val="2B2F2F"/>
          <w:w w:val="110"/>
        </w:rPr>
        <w:t>Une</w:t>
      </w:r>
      <w:r>
        <w:rPr>
          <w:color w:val="2B2F2F"/>
          <w:spacing w:val="-1"/>
          <w:w w:val="110"/>
        </w:rPr>
        <w:t xml:space="preserve"> </w:t>
      </w:r>
      <w:r>
        <w:rPr>
          <w:color w:val="2B2F2F"/>
          <w:w w:val="110"/>
        </w:rPr>
        <w:t>fois</w:t>
      </w:r>
      <w:r>
        <w:rPr>
          <w:color w:val="2B2F2F"/>
          <w:spacing w:val="-4"/>
          <w:w w:val="110"/>
        </w:rPr>
        <w:t xml:space="preserve"> </w:t>
      </w:r>
      <w:r>
        <w:rPr>
          <w:color w:val="2B2F2F"/>
          <w:w w:val="110"/>
        </w:rPr>
        <w:t>l'assemblage</w:t>
      </w:r>
      <w:r>
        <w:rPr>
          <w:color w:val="2B2F2F"/>
          <w:spacing w:val="2"/>
          <w:w w:val="110"/>
        </w:rPr>
        <w:t xml:space="preserve"> </w:t>
      </w:r>
      <w:r>
        <w:rPr>
          <w:color w:val="2B2F2F"/>
          <w:w w:val="110"/>
        </w:rPr>
        <w:t>en</w:t>
      </w:r>
      <w:r>
        <w:rPr>
          <w:color w:val="2B2F2F"/>
          <w:spacing w:val="-1"/>
          <w:w w:val="110"/>
        </w:rPr>
        <w:t xml:space="preserve"> </w:t>
      </w:r>
      <w:r>
        <w:rPr>
          <w:color w:val="2B2F2F"/>
          <w:w w:val="110"/>
        </w:rPr>
        <w:t>train</w:t>
      </w:r>
      <w:r>
        <w:rPr>
          <w:color w:val="2B2F2F"/>
          <w:spacing w:val="3"/>
          <w:w w:val="110"/>
        </w:rPr>
        <w:t xml:space="preserve"> </w:t>
      </w:r>
      <w:r>
        <w:rPr>
          <w:color w:val="2B2F2F"/>
          <w:w w:val="110"/>
        </w:rPr>
        <w:t>de</w:t>
      </w:r>
      <w:r>
        <w:rPr>
          <w:color w:val="2B2F2F"/>
          <w:spacing w:val="-10"/>
          <w:w w:val="110"/>
        </w:rPr>
        <w:t xml:space="preserve"> </w:t>
      </w:r>
      <w:r>
        <w:rPr>
          <w:color w:val="2B2F2F"/>
          <w:w w:val="110"/>
        </w:rPr>
        <w:t>se</w:t>
      </w:r>
      <w:r>
        <w:rPr>
          <w:color w:val="2B2F2F"/>
          <w:spacing w:val="-13"/>
          <w:w w:val="110"/>
        </w:rPr>
        <w:t xml:space="preserve"> </w:t>
      </w:r>
      <w:r>
        <w:rPr>
          <w:color w:val="2B2F2F"/>
          <w:w w:val="110"/>
        </w:rPr>
        <w:t>faire</w:t>
      </w:r>
      <w:r>
        <w:rPr>
          <w:color w:val="2B2F2F"/>
          <w:spacing w:val="-12"/>
          <w:w w:val="110"/>
        </w:rPr>
        <w:t xml:space="preserve"> </w:t>
      </w:r>
      <w:r>
        <w:rPr>
          <w:color w:val="2B2F2F"/>
          <w:w w:val="110"/>
        </w:rPr>
        <w:t>ou</w:t>
      </w:r>
      <w:r>
        <w:rPr>
          <w:color w:val="2B2F2F"/>
          <w:spacing w:val="-4"/>
          <w:w w:val="110"/>
        </w:rPr>
        <w:t xml:space="preserve"> </w:t>
      </w:r>
      <w:r>
        <w:rPr>
          <w:color w:val="2B2F2F"/>
          <w:w w:val="110"/>
        </w:rPr>
        <w:t>realise,</w:t>
      </w:r>
      <w:r>
        <w:rPr>
          <w:color w:val="2B2F2F"/>
          <w:spacing w:val="-3"/>
          <w:w w:val="110"/>
        </w:rPr>
        <w:t xml:space="preserve"> </w:t>
      </w:r>
      <w:r>
        <w:rPr>
          <w:color w:val="2B2F2F"/>
          <w:w w:val="110"/>
        </w:rPr>
        <w:t>on</w:t>
      </w:r>
      <w:r>
        <w:rPr>
          <w:color w:val="2B2F2F"/>
          <w:spacing w:val="-7"/>
          <w:w w:val="110"/>
        </w:rPr>
        <w:t xml:space="preserve"> </w:t>
      </w:r>
      <w:r>
        <w:rPr>
          <w:color w:val="2B2F2F"/>
          <w:w w:val="110"/>
        </w:rPr>
        <w:t>voit</w:t>
      </w:r>
      <w:r>
        <w:rPr>
          <w:color w:val="2B2F2F"/>
          <w:w w:val="97"/>
        </w:rPr>
        <w:t xml:space="preserve"> </w:t>
      </w:r>
      <w:r>
        <w:rPr>
          <w:color w:val="2B2F2F"/>
          <w:w w:val="110"/>
        </w:rPr>
        <w:t>apparaitre</w:t>
      </w:r>
      <w:r>
        <w:rPr>
          <w:color w:val="2B2F2F"/>
          <w:spacing w:val="-20"/>
          <w:w w:val="110"/>
        </w:rPr>
        <w:t xml:space="preserve"> </w:t>
      </w:r>
      <w:r>
        <w:rPr>
          <w:color w:val="2B2F2F"/>
          <w:w w:val="110"/>
        </w:rPr>
        <w:t>des</w:t>
      </w:r>
      <w:r>
        <w:rPr>
          <w:color w:val="2B2F2F"/>
          <w:spacing w:val="-20"/>
          <w:w w:val="110"/>
        </w:rPr>
        <w:t xml:space="preserve"> </w:t>
      </w:r>
      <w:r>
        <w:rPr>
          <w:color w:val="2B2F2F"/>
          <w:w w:val="110"/>
        </w:rPr>
        <w:t>montages</w:t>
      </w:r>
      <w:r>
        <w:rPr>
          <w:color w:val="2B2F2F"/>
          <w:spacing w:val="-10"/>
          <w:w w:val="110"/>
        </w:rPr>
        <w:t xml:space="preserve"> </w:t>
      </w:r>
      <w:r>
        <w:rPr>
          <w:color w:val="2B2F2F"/>
          <w:w w:val="110"/>
        </w:rPr>
        <w:t>:</w:t>
      </w:r>
      <w:r>
        <w:rPr>
          <w:color w:val="2B2F2F"/>
          <w:spacing w:val="-36"/>
          <w:w w:val="110"/>
        </w:rPr>
        <w:t xml:space="preserve"> </w:t>
      </w:r>
      <w:r>
        <w:rPr>
          <w:color w:val="2B2F2F"/>
          <w:w w:val="110"/>
        </w:rPr>
        <w:t>carte-mere</w:t>
      </w:r>
      <w:r>
        <w:rPr>
          <w:color w:val="2B2F2F"/>
          <w:spacing w:val="-6"/>
          <w:w w:val="110"/>
        </w:rPr>
        <w:t xml:space="preserve"> </w:t>
      </w:r>
      <w:r>
        <w:rPr>
          <w:color w:val="2B2F2F"/>
          <w:w w:val="110"/>
        </w:rPr>
        <w:t>montee,</w:t>
      </w:r>
      <w:r>
        <w:rPr>
          <w:color w:val="2B2F2F"/>
          <w:spacing w:val="-6"/>
          <w:w w:val="110"/>
        </w:rPr>
        <w:t xml:space="preserve"> </w:t>
      </w:r>
      <w:r>
        <w:rPr>
          <w:color w:val="2B2F2F"/>
          <w:w w:val="110"/>
        </w:rPr>
        <w:t>ordinateur,</w:t>
      </w:r>
      <w:r>
        <w:rPr>
          <w:color w:val="2B2F2F"/>
          <w:spacing w:val="-6"/>
          <w:w w:val="110"/>
        </w:rPr>
        <w:t xml:space="preserve"> </w:t>
      </w:r>
      <w:r>
        <w:rPr>
          <w:color w:val="2B2F2F"/>
          <w:w w:val="110"/>
        </w:rPr>
        <w:t>reseau</w:t>
      </w:r>
      <w:r>
        <w:rPr>
          <w:color w:val="2B2F2F"/>
          <w:spacing w:val="-6"/>
          <w:w w:val="110"/>
        </w:rPr>
        <w:t xml:space="preserve"> </w:t>
      </w:r>
      <w:r>
        <w:rPr>
          <w:color w:val="2B2F2F"/>
          <w:w w:val="110"/>
        </w:rPr>
        <w:t>d'ordinateurs.</w:t>
      </w:r>
      <w:r>
        <w:rPr>
          <w:color w:val="2B2F2F"/>
          <w:spacing w:val="-11"/>
          <w:w w:val="110"/>
        </w:rPr>
        <w:t xml:space="preserve"> </w:t>
      </w:r>
      <w:r>
        <w:rPr>
          <w:color w:val="2B2F2F"/>
          <w:w w:val="110"/>
        </w:rPr>
        <w:t>Une</w:t>
      </w:r>
      <w:r>
        <w:rPr>
          <w:color w:val="2B2F2F"/>
          <w:spacing w:val="-16"/>
          <w:w w:val="110"/>
        </w:rPr>
        <w:t xml:space="preserve"> </w:t>
      </w:r>
      <w:r>
        <w:rPr>
          <w:color w:val="2B2F2F"/>
          <w:w w:val="110"/>
        </w:rPr>
        <w:t>carte-mere</w:t>
      </w:r>
      <w:r>
        <w:rPr>
          <w:color w:val="2B2F2F"/>
          <w:spacing w:val="-9"/>
          <w:w w:val="110"/>
        </w:rPr>
        <w:t xml:space="preserve"> </w:t>
      </w:r>
      <w:r>
        <w:rPr>
          <w:color w:val="2B2F2F"/>
          <w:w w:val="110"/>
        </w:rPr>
        <w:t>montee</w:t>
      </w:r>
      <w:r>
        <w:rPr>
          <w:color w:val="2B2F2F"/>
          <w:spacing w:val="-13"/>
          <w:w w:val="110"/>
        </w:rPr>
        <w:t xml:space="preserve"> </w:t>
      </w:r>
      <w:r>
        <w:rPr>
          <w:color w:val="2B2F2F"/>
          <w:w w:val="110"/>
        </w:rPr>
        <w:t>est</w:t>
      </w:r>
      <w:r>
        <w:rPr>
          <w:color w:val="2B2F2F"/>
          <w:w w:val="102"/>
        </w:rPr>
        <w:t xml:space="preserve"> </w:t>
      </w:r>
      <w:r>
        <w:rPr>
          <w:color w:val="2B2F2F"/>
          <w:w w:val="110"/>
        </w:rPr>
        <w:t>composee</w:t>
      </w:r>
      <w:r>
        <w:rPr>
          <w:color w:val="2B2F2F"/>
          <w:spacing w:val="-34"/>
          <w:w w:val="110"/>
        </w:rPr>
        <w:t xml:space="preserve"> </w:t>
      </w:r>
      <w:r>
        <w:rPr>
          <w:color w:val="2B2F2F"/>
          <w:w w:val="110"/>
        </w:rPr>
        <w:t>d'une</w:t>
      </w:r>
      <w:r>
        <w:rPr>
          <w:color w:val="2B2F2F"/>
          <w:spacing w:val="-39"/>
          <w:w w:val="110"/>
        </w:rPr>
        <w:t xml:space="preserve"> </w:t>
      </w:r>
      <w:r>
        <w:rPr>
          <w:color w:val="2B2F2F"/>
          <w:w w:val="110"/>
        </w:rPr>
        <w:t>carte-mere,</w:t>
      </w:r>
      <w:r>
        <w:rPr>
          <w:color w:val="2B2F2F"/>
          <w:spacing w:val="-31"/>
          <w:w w:val="110"/>
        </w:rPr>
        <w:t xml:space="preserve"> </w:t>
      </w:r>
      <w:r>
        <w:rPr>
          <w:color w:val="2B2F2F"/>
          <w:w w:val="110"/>
        </w:rPr>
        <w:t>d'un</w:t>
      </w:r>
      <w:r>
        <w:rPr>
          <w:color w:val="2B2F2F"/>
          <w:spacing w:val="-34"/>
          <w:w w:val="110"/>
        </w:rPr>
        <w:t xml:space="preserve"> </w:t>
      </w:r>
      <w:r>
        <w:rPr>
          <w:color w:val="2B2F2F"/>
          <w:w w:val="110"/>
        </w:rPr>
        <w:t>processeur,</w:t>
      </w:r>
      <w:r>
        <w:rPr>
          <w:color w:val="2B2F2F"/>
          <w:spacing w:val="-29"/>
          <w:w w:val="110"/>
        </w:rPr>
        <w:t xml:space="preserve"> </w:t>
      </w:r>
      <w:r>
        <w:rPr>
          <w:color w:val="2B2F2F"/>
          <w:w w:val="110"/>
        </w:rPr>
        <w:t>d'un</w:t>
      </w:r>
      <w:r>
        <w:rPr>
          <w:color w:val="2B2F2F"/>
          <w:spacing w:val="-34"/>
          <w:w w:val="110"/>
        </w:rPr>
        <w:t xml:space="preserve"> </w:t>
      </w:r>
      <w:r>
        <w:rPr>
          <w:color w:val="2B2F2F"/>
          <w:w w:val="110"/>
        </w:rPr>
        <w:t>ventilateur,</w:t>
      </w:r>
      <w:r>
        <w:rPr>
          <w:color w:val="2B2F2F"/>
          <w:spacing w:val="-30"/>
          <w:w w:val="110"/>
        </w:rPr>
        <w:t xml:space="preserve"> </w:t>
      </w:r>
      <w:r>
        <w:rPr>
          <w:color w:val="2B2F2F"/>
          <w:w w:val="110"/>
        </w:rPr>
        <w:t>de</w:t>
      </w:r>
      <w:r>
        <w:rPr>
          <w:color w:val="2B2F2F"/>
          <w:spacing w:val="-39"/>
          <w:w w:val="110"/>
        </w:rPr>
        <w:t xml:space="preserve"> </w:t>
      </w:r>
      <w:r>
        <w:rPr>
          <w:color w:val="2B2F2F"/>
          <w:w w:val="110"/>
        </w:rPr>
        <w:t>RAM,</w:t>
      </w:r>
      <w:r>
        <w:rPr>
          <w:color w:val="2B2F2F"/>
          <w:spacing w:val="-33"/>
          <w:w w:val="110"/>
        </w:rPr>
        <w:t xml:space="preserve"> </w:t>
      </w:r>
      <w:r>
        <w:rPr>
          <w:color w:val="2B2F2F"/>
          <w:w w:val="110"/>
        </w:rPr>
        <w:t>etc.</w:t>
      </w:r>
      <w:r>
        <w:rPr>
          <w:color w:val="2B2F2F"/>
          <w:spacing w:val="-37"/>
          <w:w w:val="110"/>
        </w:rPr>
        <w:t xml:space="preserve"> </w:t>
      </w:r>
      <w:r>
        <w:rPr>
          <w:color w:val="2B2F2F"/>
          <w:w w:val="110"/>
        </w:rPr>
        <w:t>Un</w:t>
      </w:r>
      <w:r>
        <w:rPr>
          <w:color w:val="2B2F2F"/>
          <w:spacing w:val="-34"/>
          <w:w w:val="110"/>
        </w:rPr>
        <w:t xml:space="preserve"> </w:t>
      </w:r>
      <w:r>
        <w:rPr>
          <w:color w:val="2B2F2F"/>
          <w:w w:val="110"/>
        </w:rPr>
        <w:t>ordinateur</w:t>
      </w:r>
      <w:r>
        <w:rPr>
          <w:color w:val="2B2F2F"/>
          <w:spacing w:val="-30"/>
          <w:w w:val="110"/>
        </w:rPr>
        <w:t xml:space="preserve"> </w:t>
      </w:r>
      <w:r>
        <w:rPr>
          <w:color w:val="2B2F2F"/>
          <w:w w:val="110"/>
        </w:rPr>
        <w:t>peut</w:t>
      </w:r>
      <w:r>
        <w:rPr>
          <w:color w:val="2B2F2F"/>
          <w:spacing w:val="-30"/>
          <w:w w:val="110"/>
        </w:rPr>
        <w:t xml:space="preserve"> </w:t>
      </w:r>
      <w:r>
        <w:rPr>
          <w:color w:val="2B2F2F"/>
          <w:w w:val="110"/>
        </w:rPr>
        <w:t>etre</w:t>
      </w:r>
      <w:r>
        <w:rPr>
          <w:color w:val="2B2F2F"/>
          <w:spacing w:val="-39"/>
          <w:w w:val="110"/>
        </w:rPr>
        <w:t xml:space="preserve"> </w:t>
      </w:r>
      <w:r>
        <w:rPr>
          <w:color w:val="2B2F2F"/>
          <w:w w:val="110"/>
        </w:rPr>
        <w:t>compose</w:t>
      </w:r>
      <w:r>
        <w:rPr>
          <w:color w:val="2B2F2F"/>
          <w:w w:val="96"/>
        </w:rPr>
        <w:t xml:space="preserve"> </w:t>
      </w:r>
      <w:r>
        <w:rPr>
          <w:color w:val="2B2F2F"/>
          <w:w w:val="110"/>
        </w:rPr>
        <w:t>d'un</w:t>
      </w:r>
      <w:r>
        <w:rPr>
          <w:color w:val="2B2F2F"/>
          <w:spacing w:val="-41"/>
          <w:w w:val="110"/>
        </w:rPr>
        <w:t xml:space="preserve"> </w:t>
      </w:r>
      <w:r>
        <w:rPr>
          <w:color w:val="2B2F2F"/>
          <w:w w:val="110"/>
        </w:rPr>
        <w:t>rack,</w:t>
      </w:r>
      <w:r>
        <w:rPr>
          <w:color w:val="2B2F2F"/>
          <w:spacing w:val="-39"/>
          <w:w w:val="110"/>
        </w:rPr>
        <w:t xml:space="preserve"> </w:t>
      </w:r>
      <w:r>
        <w:rPr>
          <w:color w:val="2B2F2F"/>
          <w:w w:val="110"/>
        </w:rPr>
        <w:t>d'une</w:t>
      </w:r>
      <w:r>
        <w:rPr>
          <w:color w:val="2B2F2F"/>
          <w:spacing w:val="-47"/>
          <w:w w:val="110"/>
        </w:rPr>
        <w:t xml:space="preserve"> </w:t>
      </w:r>
      <w:r>
        <w:rPr>
          <w:color w:val="2B2F2F"/>
          <w:w w:val="110"/>
        </w:rPr>
        <w:t>carte-mere</w:t>
      </w:r>
      <w:r>
        <w:rPr>
          <w:color w:val="2B2F2F"/>
          <w:spacing w:val="-41"/>
          <w:w w:val="110"/>
        </w:rPr>
        <w:t xml:space="preserve"> </w:t>
      </w:r>
      <w:r>
        <w:rPr>
          <w:color w:val="2B2F2F"/>
          <w:w w:val="110"/>
        </w:rPr>
        <w:t>montee,</w:t>
      </w:r>
      <w:r>
        <w:rPr>
          <w:color w:val="2B2F2F"/>
          <w:spacing w:val="-35"/>
          <w:w w:val="110"/>
        </w:rPr>
        <w:t xml:space="preserve"> </w:t>
      </w:r>
      <w:r>
        <w:rPr>
          <w:color w:val="2B2F2F"/>
          <w:w w:val="110"/>
        </w:rPr>
        <w:t>d'un</w:t>
      </w:r>
      <w:r>
        <w:rPr>
          <w:color w:val="2B2F2F"/>
          <w:spacing w:val="-42"/>
          <w:w w:val="110"/>
        </w:rPr>
        <w:t xml:space="preserve"> </w:t>
      </w:r>
      <w:r>
        <w:rPr>
          <w:color w:val="2B2F2F"/>
          <w:w w:val="110"/>
        </w:rPr>
        <w:t>disque-dur,</w:t>
      </w:r>
      <w:r>
        <w:rPr>
          <w:color w:val="2B2F2F"/>
          <w:spacing w:val="-38"/>
          <w:w w:val="110"/>
        </w:rPr>
        <w:t xml:space="preserve"> </w:t>
      </w:r>
      <w:r>
        <w:rPr>
          <w:color w:val="2B2F2F"/>
          <w:w w:val="110"/>
        </w:rPr>
        <w:t>d'un</w:t>
      </w:r>
      <w:r>
        <w:rPr>
          <w:color w:val="2B2F2F"/>
          <w:spacing w:val="-42"/>
          <w:w w:val="110"/>
        </w:rPr>
        <w:t xml:space="preserve"> </w:t>
      </w:r>
      <w:r>
        <w:rPr>
          <w:color w:val="2B2F2F"/>
          <w:w w:val="110"/>
        </w:rPr>
        <w:t>ecran,</w:t>
      </w:r>
      <w:r>
        <w:rPr>
          <w:color w:val="2B2F2F"/>
          <w:spacing w:val="-42"/>
          <w:w w:val="110"/>
        </w:rPr>
        <w:t xml:space="preserve"> </w:t>
      </w:r>
      <w:r>
        <w:rPr>
          <w:color w:val="2B2F2F"/>
          <w:w w:val="110"/>
        </w:rPr>
        <w:t>etc.</w:t>
      </w:r>
      <w:r>
        <w:rPr>
          <w:color w:val="2B2F2F"/>
          <w:spacing w:val="-46"/>
          <w:w w:val="110"/>
        </w:rPr>
        <w:t xml:space="preserve"> </w:t>
      </w:r>
      <w:r>
        <w:rPr>
          <w:color w:val="2B2F2F"/>
          <w:w w:val="110"/>
        </w:rPr>
        <w:t>L'ordinateur</w:t>
      </w:r>
      <w:r>
        <w:rPr>
          <w:color w:val="2B2F2F"/>
          <w:spacing w:val="-32"/>
          <w:w w:val="110"/>
        </w:rPr>
        <w:t xml:space="preserve"> </w:t>
      </w:r>
      <w:r>
        <w:rPr>
          <w:color w:val="2B2F2F"/>
          <w:w w:val="110"/>
        </w:rPr>
        <w:t>est</w:t>
      </w:r>
      <w:r>
        <w:rPr>
          <w:color w:val="2B2F2F"/>
          <w:spacing w:val="-38"/>
          <w:w w:val="110"/>
        </w:rPr>
        <w:t xml:space="preserve"> </w:t>
      </w:r>
      <w:r>
        <w:rPr>
          <w:color w:val="2B2F2F"/>
          <w:w w:val="110"/>
        </w:rPr>
        <w:t>un</w:t>
      </w:r>
      <w:r>
        <w:rPr>
          <w:color w:val="2B2F2F"/>
          <w:spacing w:val="-38"/>
          <w:w w:val="110"/>
        </w:rPr>
        <w:t xml:space="preserve"> </w:t>
      </w:r>
      <w:r>
        <w:rPr>
          <w:color w:val="2B2F2F"/>
          <w:w w:val="110"/>
        </w:rPr>
        <w:t>montage</w:t>
      </w:r>
      <w:r>
        <w:rPr>
          <w:color w:val="2B2F2F"/>
          <w:spacing w:val="-41"/>
          <w:w w:val="110"/>
        </w:rPr>
        <w:t xml:space="preserve"> </w:t>
      </w:r>
      <w:r>
        <w:rPr>
          <w:color w:val="2B2F2F"/>
          <w:w w:val="110"/>
        </w:rPr>
        <w:t>et</w:t>
      </w:r>
      <w:r>
        <w:rPr>
          <w:color w:val="2B2F2F"/>
          <w:spacing w:val="-41"/>
          <w:w w:val="110"/>
        </w:rPr>
        <w:t xml:space="preserve"> </w:t>
      </w:r>
      <w:r>
        <w:rPr>
          <w:color w:val="2B2F2F"/>
          <w:w w:val="110"/>
        </w:rPr>
        <w:t>egalement</w:t>
      </w:r>
    </w:p>
    <w:p>
      <w:pPr>
        <w:pStyle w:val="4"/>
        <w:spacing w:before="74" w:line="148" w:lineRule="auto"/>
        <w:ind w:left="186" w:right="1065"/>
        <w:jc w:val="both"/>
      </w:pPr>
      <w:r>
        <w:rPr>
          <w:color w:val="2B2F2F"/>
        </w:rPr>
        <w:t xml:space="preserve">un composant car il peut  etre assemble  avec d'autres  dans  une configuration  reseau.  Il est  possible </w:t>
      </w:r>
      <w:r>
        <w:rPr>
          <w:color w:val="2B2F2F"/>
          <w:spacing w:val="28"/>
        </w:rPr>
        <w:t xml:space="preserve"> </w:t>
      </w:r>
      <w:r>
        <w:rPr>
          <w:color w:val="2B2F2F"/>
        </w:rPr>
        <w:t>d'ajouter</w:t>
      </w:r>
      <w:r>
        <w:rPr>
          <w:color w:val="2B2F2F"/>
          <w:w w:val="106"/>
        </w:rPr>
        <w:t xml:space="preserve"> </w:t>
      </w:r>
      <w:r>
        <w:rPr>
          <w:color w:val="2B2F2F"/>
        </w:rPr>
        <w:t xml:space="preserve">un nombre quelconque de composants </w:t>
      </w:r>
      <w:r>
        <w:rPr>
          <w:color w:val="2B2F2F"/>
          <w:sz w:val="33"/>
        </w:rPr>
        <w:t xml:space="preserve">a </w:t>
      </w:r>
      <w:r>
        <w:rPr>
          <w:color w:val="2B2F2F"/>
        </w:rPr>
        <w:t xml:space="preserve">un  </w:t>
      </w:r>
      <w:r>
        <w:rPr>
          <w:color w:val="2B2F2F"/>
          <w:spacing w:val="13"/>
        </w:rPr>
        <w:t xml:space="preserve"> </w:t>
      </w:r>
      <w:r>
        <w:rPr>
          <w:color w:val="2B2F2F"/>
        </w:rPr>
        <w:t>montage.</w:t>
      </w:r>
    </w:p>
    <w:p>
      <w:pPr>
        <w:pStyle w:val="4"/>
        <w:spacing w:before="124" w:line="249" w:lineRule="auto"/>
        <w:ind w:left="167" w:right="1060" w:firstLine="9"/>
        <w:jc w:val="both"/>
      </w:pPr>
      <w:r>
        <w:rPr>
          <w:color w:val="2B2F2F"/>
        </w:rPr>
        <w:t xml:space="preserve">Le prix'ITC d'un composant (simple ou montage) est le produit  du  prix  hors taxe  par  la </w:t>
      </w:r>
      <w:r>
        <w:rPr>
          <w:color w:val="2B2F2F"/>
          <w:spacing w:val="-10"/>
        </w:rPr>
        <w:t xml:space="preserve">TVA  </w:t>
      </w:r>
      <w:r>
        <w:rPr>
          <w:color w:val="2B2F2F"/>
        </w:rPr>
        <w:t>(taxe). Le</w:t>
      </w:r>
      <w:r>
        <w:rPr>
          <w:color w:val="2B2F2F"/>
          <w:spacing w:val="-5"/>
        </w:rPr>
        <w:t xml:space="preserve"> </w:t>
      </w:r>
      <w:r>
        <w:rPr>
          <w:color w:val="2B2F2F"/>
        </w:rPr>
        <w:t>prix</w:t>
      </w:r>
      <w:r>
        <w:rPr>
          <w:color w:val="2B2F2F"/>
          <w:w w:val="99"/>
        </w:rPr>
        <w:t xml:space="preserve"> </w:t>
      </w:r>
      <w:r>
        <w:rPr>
          <w:color w:val="2B2F2F"/>
        </w:rPr>
        <w:t>hors</w:t>
      </w:r>
      <w:r>
        <w:rPr>
          <w:color w:val="2B2F2F"/>
          <w:spacing w:val="27"/>
        </w:rPr>
        <w:t xml:space="preserve"> </w:t>
      </w:r>
      <w:r>
        <w:rPr>
          <w:color w:val="2B2F2F"/>
        </w:rPr>
        <w:t>taxes</w:t>
      </w:r>
      <w:r>
        <w:rPr>
          <w:color w:val="2B2F2F"/>
          <w:spacing w:val="40"/>
        </w:rPr>
        <w:t xml:space="preserve"> </w:t>
      </w:r>
      <w:r>
        <w:rPr>
          <w:color w:val="2B2F2F"/>
        </w:rPr>
        <w:t>(&lt;lit</w:t>
      </w:r>
      <w:r>
        <w:rPr>
          <w:color w:val="2B2F2F"/>
          <w:spacing w:val="47"/>
        </w:rPr>
        <w:t xml:space="preserve"> </w:t>
      </w:r>
      <w:r>
        <w:rPr>
          <w:rFonts w:ascii="Arial"/>
          <w:i/>
          <w:color w:val="2B2F2F"/>
          <w:sz w:val="21"/>
        </w:rPr>
        <w:t>prixHT)</w:t>
      </w:r>
      <w:r>
        <w:rPr>
          <w:rFonts w:ascii="Arial"/>
          <w:i/>
          <w:color w:val="2B2F2F"/>
          <w:spacing w:val="41"/>
          <w:sz w:val="21"/>
        </w:rPr>
        <w:t xml:space="preserve"> </w:t>
      </w:r>
      <w:r>
        <w:rPr>
          <w:color w:val="2B2F2F"/>
        </w:rPr>
        <w:t>des</w:t>
      </w:r>
      <w:r>
        <w:rPr>
          <w:color w:val="2B2F2F"/>
          <w:spacing w:val="13"/>
        </w:rPr>
        <w:t xml:space="preserve"> </w:t>
      </w:r>
      <w:r>
        <w:rPr>
          <w:color w:val="2B2F2F"/>
        </w:rPr>
        <w:t>composants</w:t>
      </w:r>
      <w:r>
        <w:rPr>
          <w:color w:val="2B2F2F"/>
          <w:spacing w:val="40"/>
        </w:rPr>
        <w:t xml:space="preserve"> </w:t>
      </w:r>
      <w:r>
        <w:rPr>
          <w:color w:val="2B2F2F"/>
        </w:rPr>
        <w:t>simples</w:t>
      </w:r>
      <w:r>
        <w:rPr>
          <w:color w:val="2B2F2F"/>
          <w:spacing w:val="23"/>
        </w:rPr>
        <w:t xml:space="preserve"> </w:t>
      </w:r>
      <w:r>
        <w:rPr>
          <w:color w:val="2B2F2F"/>
        </w:rPr>
        <w:t>resulte</w:t>
      </w:r>
      <w:r>
        <w:rPr>
          <w:color w:val="2B2F2F"/>
          <w:spacing w:val="30"/>
        </w:rPr>
        <w:t xml:space="preserve"> </w:t>
      </w:r>
      <w:r>
        <w:rPr>
          <w:color w:val="2B2F2F"/>
        </w:rPr>
        <w:t>d'un</w:t>
      </w:r>
      <w:r>
        <w:rPr>
          <w:color w:val="2B2F2F"/>
          <w:spacing w:val="28"/>
        </w:rPr>
        <w:t xml:space="preserve"> </w:t>
      </w:r>
      <w:r>
        <w:rPr>
          <w:color w:val="2B2F2F"/>
        </w:rPr>
        <w:t>calcul</w:t>
      </w:r>
      <w:r>
        <w:rPr>
          <w:color w:val="2B2F2F"/>
          <w:spacing w:val="21"/>
        </w:rPr>
        <w:t xml:space="preserve"> </w:t>
      </w:r>
      <w:r>
        <w:rPr>
          <w:color w:val="2B2F2F"/>
        </w:rPr>
        <w:t>sur</w:t>
      </w:r>
      <w:r>
        <w:rPr>
          <w:color w:val="2B2F2F"/>
          <w:spacing w:val="31"/>
        </w:rPr>
        <w:t xml:space="preserve"> </w:t>
      </w:r>
      <w:r>
        <w:rPr>
          <w:color w:val="2B2F2F"/>
        </w:rPr>
        <w:t>la</w:t>
      </w:r>
      <w:r>
        <w:rPr>
          <w:color w:val="2B2F2F"/>
          <w:spacing w:val="27"/>
        </w:rPr>
        <w:t xml:space="preserve"> </w:t>
      </w:r>
      <w:r>
        <w:rPr>
          <w:color w:val="2B2F2F"/>
        </w:rPr>
        <w:t>base</w:t>
      </w:r>
      <w:r>
        <w:rPr>
          <w:color w:val="2B2F2F"/>
          <w:spacing w:val="26"/>
        </w:rPr>
        <w:t xml:space="preserve"> </w:t>
      </w:r>
      <w:r>
        <w:rPr>
          <w:color w:val="2B2F2F"/>
        </w:rPr>
        <w:t>du</w:t>
      </w:r>
      <w:r>
        <w:rPr>
          <w:color w:val="2B2F2F"/>
          <w:spacing w:val="37"/>
        </w:rPr>
        <w:t xml:space="preserve"> </w:t>
      </w:r>
      <w:r>
        <w:rPr>
          <w:color w:val="2B2F2F"/>
        </w:rPr>
        <w:t>prix</w:t>
      </w:r>
      <w:r>
        <w:rPr>
          <w:color w:val="2B2F2F"/>
          <w:spacing w:val="27"/>
        </w:rPr>
        <w:t xml:space="preserve"> </w:t>
      </w:r>
      <w:r>
        <w:rPr>
          <w:color w:val="2B2F2F"/>
        </w:rPr>
        <w:t>d'achat</w:t>
      </w:r>
      <w:r>
        <w:rPr>
          <w:color w:val="2B2F2F"/>
          <w:spacing w:val="35"/>
        </w:rPr>
        <w:t xml:space="preserve"> </w:t>
      </w:r>
      <w:r>
        <w:rPr>
          <w:color w:val="2B2F2F"/>
        </w:rPr>
        <w:t>et</w:t>
      </w:r>
      <w:r>
        <w:rPr>
          <w:color w:val="2B2F2F"/>
          <w:spacing w:val="19"/>
        </w:rPr>
        <w:t xml:space="preserve"> </w:t>
      </w:r>
      <w:r>
        <w:rPr>
          <w:color w:val="2B2F2F"/>
        </w:rPr>
        <w:t>de</w:t>
      </w:r>
      <w:r>
        <w:rPr>
          <w:color w:val="2B2F2F"/>
          <w:spacing w:val="18"/>
        </w:rPr>
        <w:t xml:space="preserve"> </w:t>
      </w:r>
      <w:r>
        <w:rPr>
          <w:color w:val="2B2F2F"/>
        </w:rPr>
        <w:t>la</w:t>
      </w:r>
      <w:r>
        <w:rPr>
          <w:color w:val="2B2F2F"/>
          <w:spacing w:val="15"/>
        </w:rPr>
        <w:t xml:space="preserve"> </w:t>
      </w:r>
      <w:r>
        <w:rPr>
          <w:color w:val="2B2F2F"/>
        </w:rPr>
        <w:t>marge</w:t>
      </w:r>
      <w:r>
        <w:rPr>
          <w:color w:val="2B2F2F"/>
          <w:spacing w:val="-53"/>
        </w:rPr>
        <w:t xml:space="preserve"> </w:t>
      </w:r>
      <w:r>
        <w:rPr>
          <w:color w:val="2B2F2F"/>
        </w:rPr>
        <w:t>beneficiaire</w:t>
      </w:r>
      <w:r>
        <w:rPr>
          <w:color w:val="2B2F2F"/>
          <w:spacing w:val="25"/>
        </w:rPr>
        <w:t xml:space="preserve"> </w:t>
      </w:r>
      <w:r>
        <w:rPr>
          <w:color w:val="2B2F2F"/>
        </w:rPr>
        <w:t>du</w:t>
      </w:r>
      <w:r>
        <w:rPr>
          <w:color w:val="2B2F2F"/>
          <w:spacing w:val="12"/>
        </w:rPr>
        <w:t xml:space="preserve"> </w:t>
      </w:r>
      <w:r>
        <w:rPr>
          <w:color w:val="2B2F2F"/>
        </w:rPr>
        <w:t>vendeur.</w:t>
      </w:r>
      <w:r>
        <w:rPr>
          <w:color w:val="2B2F2F"/>
          <w:spacing w:val="17"/>
        </w:rPr>
        <w:t xml:space="preserve"> </w:t>
      </w:r>
      <w:r>
        <w:rPr>
          <w:color w:val="2B2F2F"/>
        </w:rPr>
        <w:t>Le</w:t>
      </w:r>
      <w:r>
        <w:rPr>
          <w:color w:val="2B2F2F"/>
          <w:spacing w:val="7"/>
        </w:rPr>
        <w:t xml:space="preserve"> </w:t>
      </w:r>
      <w:r>
        <w:rPr>
          <w:color w:val="2B2F2F"/>
        </w:rPr>
        <w:t>prix</w:t>
      </w:r>
      <w:r>
        <w:rPr>
          <w:color w:val="2B2F2F"/>
          <w:spacing w:val="14"/>
        </w:rPr>
        <w:t xml:space="preserve"> </w:t>
      </w:r>
      <w:r>
        <w:rPr>
          <w:color w:val="2B2F2F"/>
        </w:rPr>
        <w:t>hors</w:t>
      </w:r>
      <w:r>
        <w:rPr>
          <w:color w:val="2B2F2F"/>
          <w:spacing w:val="10"/>
        </w:rPr>
        <w:t xml:space="preserve"> </w:t>
      </w:r>
      <w:r>
        <w:rPr>
          <w:color w:val="2B2F2F"/>
        </w:rPr>
        <w:t>taxes</w:t>
      </w:r>
      <w:r>
        <w:rPr>
          <w:color w:val="2B2F2F"/>
          <w:spacing w:val="8"/>
        </w:rPr>
        <w:t xml:space="preserve"> </w:t>
      </w:r>
      <w:r>
        <w:rPr>
          <w:color w:val="2B2F2F"/>
        </w:rPr>
        <w:t>d'un</w:t>
      </w:r>
      <w:r>
        <w:rPr>
          <w:color w:val="2B2F2F"/>
          <w:spacing w:val="39"/>
        </w:rPr>
        <w:t xml:space="preserve"> </w:t>
      </w:r>
      <w:r>
        <w:rPr>
          <w:color w:val="2B2F2F"/>
        </w:rPr>
        <w:t>"montage"</w:t>
      </w:r>
      <w:r>
        <w:rPr>
          <w:color w:val="2B2F2F"/>
          <w:spacing w:val="33"/>
        </w:rPr>
        <w:t xml:space="preserve"> </w:t>
      </w:r>
      <w:r>
        <w:rPr>
          <w:color w:val="2B2F2F"/>
        </w:rPr>
        <w:t>est</w:t>
      </w:r>
      <w:r>
        <w:rPr>
          <w:color w:val="2B2F2F"/>
          <w:spacing w:val="17"/>
        </w:rPr>
        <w:t xml:space="preserve"> </w:t>
      </w:r>
      <w:r>
        <w:rPr>
          <w:color w:val="2B2F2F"/>
        </w:rPr>
        <w:t>la</w:t>
      </w:r>
      <w:r>
        <w:rPr>
          <w:color w:val="2B2F2F"/>
          <w:spacing w:val="5"/>
        </w:rPr>
        <w:t xml:space="preserve"> </w:t>
      </w:r>
      <w:r>
        <w:rPr>
          <w:color w:val="2B2F2F"/>
        </w:rPr>
        <w:t>somme</w:t>
      </w:r>
      <w:r>
        <w:rPr>
          <w:color w:val="2B2F2F"/>
          <w:spacing w:val="7"/>
        </w:rPr>
        <w:t xml:space="preserve"> </w:t>
      </w:r>
      <w:r>
        <w:rPr>
          <w:color w:val="2B2F2F"/>
        </w:rPr>
        <w:t>des</w:t>
      </w:r>
      <w:r>
        <w:rPr>
          <w:color w:val="2B2F2F"/>
          <w:spacing w:val="-1"/>
        </w:rPr>
        <w:t xml:space="preserve"> </w:t>
      </w:r>
      <w:r>
        <w:rPr>
          <w:color w:val="2B2F2F"/>
        </w:rPr>
        <w:t>prix</w:t>
      </w:r>
      <w:r>
        <w:rPr>
          <w:color w:val="2B2F2F"/>
          <w:spacing w:val="24"/>
        </w:rPr>
        <w:t xml:space="preserve"> </w:t>
      </w:r>
      <w:r>
        <w:rPr>
          <w:color w:val="2B2F2F"/>
        </w:rPr>
        <w:t>hors</w:t>
      </w:r>
      <w:r>
        <w:rPr>
          <w:color w:val="2B2F2F"/>
          <w:spacing w:val="5"/>
        </w:rPr>
        <w:t xml:space="preserve"> </w:t>
      </w:r>
      <w:r>
        <w:rPr>
          <w:color w:val="2B2F2F"/>
        </w:rPr>
        <w:t>taxes</w:t>
      </w:r>
      <w:r>
        <w:rPr>
          <w:color w:val="2B2F2F"/>
          <w:spacing w:val="14"/>
        </w:rPr>
        <w:t xml:space="preserve"> </w:t>
      </w:r>
      <w:r>
        <w:rPr>
          <w:color w:val="2B2F2F"/>
        </w:rPr>
        <w:t>de</w:t>
      </w:r>
      <w:r>
        <w:rPr>
          <w:color w:val="2B2F2F"/>
          <w:spacing w:val="-13"/>
        </w:rPr>
        <w:t xml:space="preserve"> </w:t>
      </w:r>
      <w:r>
        <w:rPr>
          <w:color w:val="2B2F2F"/>
        </w:rPr>
        <w:t>ses</w:t>
      </w:r>
      <w:r>
        <w:rPr>
          <w:color w:val="2B2F2F"/>
          <w:spacing w:val="1"/>
        </w:rPr>
        <w:t xml:space="preserve"> </w:t>
      </w:r>
      <w:r>
        <w:rPr>
          <w:color w:val="2B2F2F"/>
        </w:rPr>
        <w:t>composants.</w:t>
      </w:r>
      <w:r>
        <w:rPr>
          <w:color w:val="2B2F2F"/>
          <w:spacing w:val="-51"/>
        </w:rPr>
        <w:t xml:space="preserve"> </w:t>
      </w:r>
      <w:r>
        <w:rPr>
          <w:color w:val="2B2F2F"/>
        </w:rPr>
        <w:t xml:space="preserve">La </w:t>
      </w:r>
      <w:r>
        <w:rPr>
          <w:color w:val="2B2F2F"/>
          <w:spacing w:val="-9"/>
        </w:rPr>
        <w:t xml:space="preserve">TVA  </w:t>
      </w:r>
      <w:r>
        <w:rPr>
          <w:color w:val="2B2F2F"/>
        </w:rPr>
        <w:t>peut  varier  selon les</w:t>
      </w:r>
      <w:r>
        <w:rPr>
          <w:color w:val="2B2F2F"/>
          <w:spacing w:val="26"/>
        </w:rPr>
        <w:t xml:space="preserve"> </w:t>
      </w:r>
      <w:r>
        <w:rPr>
          <w:color w:val="2B2F2F"/>
        </w:rPr>
        <w:t>produits.</w:t>
      </w:r>
    </w:p>
    <w:p>
      <w:pPr>
        <w:spacing w:before="101" w:line="249" w:lineRule="auto"/>
        <w:ind w:left="158" w:right="1054" w:firstLine="9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color w:val="2B2F2F"/>
          <w:w w:val="110"/>
          <w:sz w:val="22"/>
        </w:rPr>
        <w:t>Dans</w:t>
      </w:r>
      <w:r>
        <w:rPr>
          <w:rFonts w:ascii="Times New Roman"/>
          <w:color w:val="2B2F2F"/>
          <w:spacing w:val="-9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l'application,</w:t>
      </w:r>
      <w:r>
        <w:rPr>
          <w:rFonts w:ascii="Times New Roman"/>
          <w:color w:val="2B2F2F"/>
          <w:spacing w:val="2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les</w:t>
      </w:r>
      <w:r>
        <w:rPr>
          <w:rFonts w:ascii="Times New Roman"/>
          <w:color w:val="2B2F2F"/>
          <w:spacing w:val="-16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composants</w:t>
      </w:r>
      <w:r>
        <w:rPr>
          <w:rFonts w:ascii="Times New Roman"/>
          <w:color w:val="2B2F2F"/>
          <w:spacing w:val="-8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sont</w:t>
      </w:r>
      <w:r>
        <w:rPr>
          <w:rFonts w:ascii="Times New Roman"/>
          <w:color w:val="2B2F2F"/>
          <w:spacing w:val="-11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en</w:t>
      </w:r>
      <w:r>
        <w:rPr>
          <w:rFonts w:ascii="Times New Roman"/>
          <w:color w:val="2B2F2F"/>
          <w:spacing w:val="-11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toute</w:t>
      </w:r>
      <w:r>
        <w:rPr>
          <w:rFonts w:ascii="Times New Roman"/>
          <w:color w:val="2B2F2F"/>
          <w:spacing w:val="-11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generalites</w:t>
      </w:r>
      <w:r>
        <w:rPr>
          <w:rFonts w:ascii="Times New Roman"/>
          <w:color w:val="2B2F2F"/>
          <w:spacing w:val="-7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des</w:t>
      </w:r>
      <w:r>
        <w:rPr>
          <w:rFonts w:ascii="Times New Roman"/>
          <w:color w:val="2B2F2F"/>
          <w:spacing w:val="-13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0"/>
        </w:rPr>
        <w:t>ComposantsOrdi</w:t>
      </w:r>
      <w:r>
        <w:rPr>
          <w:rFonts w:ascii="Times New Roman"/>
          <w:color w:val="2B2F2F"/>
          <w:spacing w:val="-14"/>
          <w:w w:val="110"/>
          <w:sz w:val="20"/>
        </w:rPr>
        <w:t xml:space="preserve"> </w:t>
      </w:r>
      <w:r>
        <w:rPr>
          <w:rFonts w:ascii="Times New Roman"/>
          <w:color w:val="2B2F2F"/>
          <w:w w:val="110"/>
          <w:sz w:val="20"/>
        </w:rPr>
        <w:t>;</w:t>
      </w:r>
      <w:r>
        <w:rPr>
          <w:rFonts w:ascii="Times New Roman"/>
          <w:color w:val="2B2F2F"/>
          <w:spacing w:val="-17"/>
          <w:w w:val="110"/>
          <w:sz w:val="20"/>
        </w:rPr>
        <w:t xml:space="preserve"> </w:t>
      </w:r>
      <w:r>
        <w:rPr>
          <w:rFonts w:ascii="Times New Roman"/>
          <w:color w:val="2B2F2F"/>
          <w:w w:val="110"/>
          <w:sz w:val="22"/>
        </w:rPr>
        <w:t>La</w:t>
      </w:r>
      <w:r>
        <w:rPr>
          <w:rFonts w:ascii="Times New Roman"/>
          <w:color w:val="2B2F2F"/>
          <w:spacing w:val="-11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classe</w:t>
      </w:r>
      <w:r>
        <w:rPr>
          <w:rFonts w:ascii="Times New Roman"/>
          <w:color w:val="2B2F2F"/>
          <w:spacing w:val="-12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0"/>
        </w:rPr>
        <w:t>ComposantOrdi</w:t>
      </w:r>
      <w:r>
        <w:rPr>
          <w:rFonts w:ascii="Times New Roman"/>
          <w:color w:val="2B2F2F"/>
          <w:w w:val="108"/>
          <w:sz w:val="20"/>
        </w:rPr>
        <w:t xml:space="preserve"> </w:t>
      </w:r>
      <w:r>
        <w:rPr>
          <w:rFonts w:ascii="Times New Roman"/>
          <w:color w:val="2B2F2F"/>
          <w:w w:val="110"/>
          <w:sz w:val="22"/>
        </w:rPr>
        <w:t>detient</w:t>
      </w:r>
      <w:r>
        <w:rPr>
          <w:rFonts w:ascii="Times New Roman"/>
          <w:color w:val="2B2F2F"/>
          <w:spacing w:val="-14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une</w:t>
      </w:r>
      <w:r>
        <w:rPr>
          <w:rFonts w:ascii="Times New Roman"/>
          <w:color w:val="2B2F2F"/>
          <w:spacing w:val="-19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unique</w:t>
      </w:r>
      <w:r>
        <w:rPr>
          <w:rFonts w:ascii="Times New Roman"/>
          <w:color w:val="2B2F2F"/>
          <w:spacing w:val="-13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methode</w:t>
      </w:r>
      <w:r>
        <w:rPr>
          <w:rFonts w:ascii="Times New Roman"/>
          <w:color w:val="2B2F2F"/>
          <w:spacing w:val="-15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publique</w:t>
      </w:r>
      <w:r>
        <w:rPr>
          <w:rFonts w:ascii="Times New Roman"/>
          <w:color w:val="2B2F2F"/>
          <w:spacing w:val="-8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:</w:t>
      </w:r>
      <w:r>
        <w:rPr>
          <w:rFonts w:ascii="Times New Roman"/>
          <w:color w:val="2B2F2F"/>
          <w:spacing w:val="-45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0"/>
        </w:rPr>
        <w:t>prixTTC().</w:t>
      </w:r>
      <w:r>
        <w:rPr>
          <w:rFonts w:ascii="Times New Roman"/>
          <w:color w:val="2B2F2F"/>
          <w:spacing w:val="-2"/>
          <w:w w:val="110"/>
          <w:sz w:val="20"/>
        </w:rPr>
        <w:t xml:space="preserve"> </w:t>
      </w:r>
      <w:r>
        <w:rPr>
          <w:rFonts w:ascii="Times New Roman"/>
          <w:color w:val="2B2F2F"/>
          <w:w w:val="110"/>
          <w:sz w:val="22"/>
        </w:rPr>
        <w:t>On</w:t>
      </w:r>
      <w:r>
        <w:rPr>
          <w:rFonts w:ascii="Times New Roman"/>
          <w:color w:val="2B2F2F"/>
          <w:spacing w:val="-17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utilise</w:t>
      </w:r>
      <w:r>
        <w:rPr>
          <w:rFonts w:ascii="Times New Roman"/>
          <w:color w:val="2B2F2F"/>
          <w:spacing w:val="-20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cette</w:t>
      </w:r>
      <w:r>
        <w:rPr>
          <w:rFonts w:ascii="Times New Roman"/>
          <w:color w:val="2B2F2F"/>
          <w:spacing w:val="-22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methode</w:t>
      </w:r>
      <w:r>
        <w:rPr>
          <w:rFonts w:ascii="Times New Roman"/>
          <w:color w:val="2B2F2F"/>
          <w:spacing w:val="-14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pour</w:t>
      </w:r>
      <w:r>
        <w:rPr>
          <w:rFonts w:ascii="Times New Roman"/>
          <w:color w:val="2B2F2F"/>
          <w:spacing w:val="-12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calculer</w:t>
      </w:r>
      <w:r>
        <w:rPr>
          <w:rFonts w:ascii="Times New Roman"/>
          <w:color w:val="2B2F2F"/>
          <w:spacing w:val="-12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le</w:t>
      </w:r>
      <w:r>
        <w:rPr>
          <w:rFonts w:ascii="Times New Roman"/>
          <w:color w:val="2B2F2F"/>
          <w:spacing w:val="-27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prixTTC</w:t>
      </w:r>
      <w:r>
        <w:rPr>
          <w:rFonts w:ascii="Times New Roman"/>
          <w:color w:val="2B2F2F"/>
          <w:spacing w:val="-15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de</w:t>
      </w:r>
      <w:r>
        <w:rPr>
          <w:rFonts w:ascii="Times New Roman"/>
          <w:color w:val="2B2F2F"/>
          <w:spacing w:val="-27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tout</w:t>
      </w:r>
      <w:r>
        <w:rPr>
          <w:rFonts w:ascii="Times New Roman"/>
          <w:color w:val="2B2F2F"/>
          <w:w w:val="107"/>
          <w:sz w:val="22"/>
        </w:rPr>
        <w:t xml:space="preserve"> </w:t>
      </w:r>
      <w:r>
        <w:rPr>
          <w:rFonts w:ascii="Times New Roman"/>
          <w:color w:val="2B2F2F"/>
          <w:w w:val="110"/>
          <w:sz w:val="20"/>
        </w:rPr>
        <w:t>composantSimple</w:t>
      </w:r>
      <w:r>
        <w:rPr>
          <w:rFonts w:ascii="Times New Roman"/>
          <w:color w:val="2B2F2F"/>
          <w:spacing w:val="-1"/>
          <w:w w:val="110"/>
          <w:sz w:val="20"/>
        </w:rPr>
        <w:t xml:space="preserve"> </w:t>
      </w:r>
      <w:r>
        <w:rPr>
          <w:rFonts w:ascii="Times New Roman"/>
          <w:color w:val="2B2F2F"/>
          <w:w w:val="110"/>
          <w:sz w:val="22"/>
        </w:rPr>
        <w:t>ou</w:t>
      </w:r>
      <w:r>
        <w:rPr>
          <w:rFonts w:ascii="Times New Roman"/>
          <w:color w:val="2B2F2F"/>
          <w:spacing w:val="-19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0"/>
        </w:rPr>
        <w:t>Montage.</w:t>
      </w:r>
      <w:r>
        <w:rPr>
          <w:rFonts w:ascii="Times New Roman"/>
          <w:color w:val="2B2F2F"/>
          <w:spacing w:val="-4"/>
          <w:w w:val="110"/>
          <w:sz w:val="20"/>
        </w:rPr>
        <w:t xml:space="preserve"> </w:t>
      </w:r>
      <w:r>
        <w:rPr>
          <w:rFonts w:ascii="Times New Roman"/>
          <w:color w:val="2B2F2F"/>
          <w:w w:val="110"/>
          <w:sz w:val="22"/>
        </w:rPr>
        <w:t>On</w:t>
      </w:r>
      <w:r>
        <w:rPr>
          <w:rFonts w:ascii="Times New Roman"/>
          <w:color w:val="2B2F2F"/>
          <w:spacing w:val="-15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pose</w:t>
      </w:r>
      <w:r>
        <w:rPr>
          <w:rFonts w:ascii="Times New Roman"/>
          <w:color w:val="2B2F2F"/>
          <w:spacing w:val="-23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comme</w:t>
      </w:r>
      <w:r>
        <w:rPr>
          <w:rFonts w:ascii="Times New Roman"/>
          <w:color w:val="2B2F2F"/>
          <w:spacing w:val="-19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contrainte</w:t>
      </w:r>
      <w:r>
        <w:rPr>
          <w:rFonts w:ascii="Times New Roman"/>
          <w:color w:val="2B2F2F"/>
          <w:spacing w:val="-20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que</w:t>
      </w:r>
      <w:r>
        <w:rPr>
          <w:rFonts w:ascii="Times New Roman"/>
          <w:color w:val="2B2F2F"/>
          <w:spacing w:val="-29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cette</w:t>
      </w:r>
      <w:r>
        <w:rPr>
          <w:rFonts w:ascii="Times New Roman"/>
          <w:color w:val="2B2F2F"/>
          <w:spacing w:val="-23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methode</w:t>
      </w:r>
      <w:r>
        <w:rPr>
          <w:rFonts w:ascii="Times New Roman"/>
          <w:color w:val="2B2F2F"/>
          <w:spacing w:val="-16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ne</w:t>
      </w:r>
      <w:r>
        <w:rPr>
          <w:rFonts w:ascii="Times New Roman"/>
          <w:color w:val="2B2F2F"/>
          <w:spacing w:val="-21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soit</w:t>
      </w:r>
      <w:r>
        <w:rPr>
          <w:rFonts w:ascii="Times New Roman"/>
          <w:color w:val="2B2F2F"/>
          <w:spacing w:val="-22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definie</w:t>
      </w:r>
      <w:r>
        <w:rPr>
          <w:rFonts w:ascii="Times New Roman"/>
          <w:color w:val="2B2F2F"/>
          <w:spacing w:val="-21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qu'une</w:t>
      </w:r>
      <w:r>
        <w:rPr>
          <w:rFonts w:ascii="Times New Roman"/>
          <w:color w:val="2B2F2F"/>
          <w:spacing w:val="-23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seule</w:t>
      </w:r>
      <w:r>
        <w:rPr>
          <w:rFonts w:ascii="Times New Roman"/>
          <w:color w:val="2B2F2F"/>
          <w:spacing w:val="-23"/>
          <w:w w:val="110"/>
          <w:sz w:val="22"/>
        </w:rPr>
        <w:t xml:space="preserve"> </w:t>
      </w:r>
      <w:r>
        <w:rPr>
          <w:rFonts w:ascii="Times New Roman"/>
          <w:color w:val="2B2F2F"/>
          <w:w w:val="110"/>
          <w:sz w:val="22"/>
        </w:rPr>
        <w:t>fois</w:t>
      </w:r>
    </w:p>
    <w:p>
      <w:pPr>
        <w:pStyle w:val="4"/>
        <w:spacing w:line="283" w:lineRule="exact"/>
        <w:ind w:left="158" w:right="0"/>
        <w:jc w:val="both"/>
      </w:pPr>
      <w:r>
        <w:rPr>
          <w:color w:val="2B2F2F"/>
        </w:rPr>
        <w:t xml:space="preserve">et n'ait jamais  </w:t>
      </w:r>
      <w:r>
        <w:rPr>
          <w:color w:val="2B2F2F"/>
          <w:sz w:val="33"/>
        </w:rPr>
        <w:t xml:space="preserve">a </w:t>
      </w:r>
      <w:r>
        <w:rPr>
          <w:color w:val="2B2F2F"/>
        </w:rPr>
        <w:t xml:space="preserve">etre modifiee </w:t>
      </w:r>
      <w:r>
        <w:rPr>
          <w:color w:val="2B2F2F"/>
          <w:sz w:val="15"/>
        </w:rPr>
        <w:t xml:space="preserve">OU </w:t>
      </w:r>
      <w:r>
        <w:rPr>
          <w:color w:val="2B2F2F"/>
          <w:spacing w:val="36"/>
          <w:sz w:val="15"/>
        </w:rPr>
        <w:t xml:space="preserve"> </w:t>
      </w:r>
      <w:r>
        <w:rPr>
          <w:color w:val="2B2F2F"/>
        </w:rPr>
        <w:t>redefinie.</w:t>
      </w:r>
    </w:p>
    <w:p>
      <w:pPr>
        <w:pStyle w:val="3"/>
        <w:spacing w:before="285" w:line="240" w:lineRule="auto"/>
        <w:ind w:right="0"/>
        <w:jc w:val="both"/>
      </w:pPr>
      <w:r>
        <w:rPr>
          <w:color w:val="2B2F2F"/>
          <w:w w:val="130"/>
        </w:rPr>
        <w:t>1</w:t>
      </w:r>
      <w:r>
        <w:rPr>
          <w:color w:val="2B2F2F"/>
          <w:spacing w:val="54"/>
          <w:w w:val="130"/>
        </w:rPr>
        <w:t xml:space="preserve"> </w:t>
      </w:r>
      <w:r>
        <w:rPr>
          <w:color w:val="2B2F2F"/>
          <w:w w:val="125"/>
        </w:rPr>
        <w:t>Hierarchies</w:t>
      </w:r>
      <w:r>
        <w:rPr>
          <w:color w:val="2B2F2F"/>
          <w:spacing w:val="-41"/>
          <w:w w:val="125"/>
        </w:rPr>
        <w:t xml:space="preserve"> </w:t>
      </w:r>
      <w:r>
        <w:rPr>
          <w:color w:val="2B2F2F"/>
          <w:w w:val="125"/>
        </w:rPr>
        <w:t>et</w:t>
      </w:r>
      <w:r>
        <w:rPr>
          <w:color w:val="2B2F2F"/>
          <w:spacing w:val="-20"/>
          <w:w w:val="125"/>
        </w:rPr>
        <w:t xml:space="preserve"> </w:t>
      </w:r>
      <w:r>
        <w:rPr>
          <w:color w:val="2B2F2F"/>
          <w:w w:val="125"/>
        </w:rPr>
        <w:t>Architect</w:t>
      </w:r>
      <w:r>
        <w:rPr>
          <w:color w:val="2B2F2F"/>
          <w:spacing w:val="-59"/>
          <w:w w:val="125"/>
        </w:rPr>
        <w:t xml:space="preserve"> </w:t>
      </w:r>
      <w:r>
        <w:rPr>
          <w:color w:val="2B2F2F"/>
          <w:w w:val="125"/>
        </w:rPr>
        <w:t>ures</w:t>
      </w:r>
      <w:r>
        <w:rPr>
          <w:color w:val="2B2F2F"/>
          <w:spacing w:val="-21"/>
          <w:w w:val="125"/>
        </w:rPr>
        <w:t xml:space="preserve"> </w:t>
      </w:r>
      <w:r>
        <w:rPr>
          <w:color w:val="2B2F2F"/>
          <w:w w:val="125"/>
        </w:rPr>
        <w:t>extensibles</w:t>
      </w:r>
      <w:r>
        <w:rPr>
          <w:color w:val="2B2F2F"/>
          <w:spacing w:val="-3"/>
          <w:w w:val="125"/>
        </w:rPr>
        <w:t xml:space="preserve"> </w:t>
      </w:r>
      <w:r>
        <w:rPr>
          <w:color w:val="2B2F2F"/>
          <w:w w:val="125"/>
        </w:rPr>
        <w:t>(environ</w:t>
      </w:r>
      <w:r>
        <w:rPr>
          <w:color w:val="2B2F2F"/>
          <w:spacing w:val="-15"/>
          <w:w w:val="125"/>
        </w:rPr>
        <w:t xml:space="preserve"> </w:t>
      </w:r>
      <w:r>
        <w:rPr>
          <w:color w:val="2B2F2F"/>
          <w:w w:val="125"/>
        </w:rPr>
        <w:t>6</w:t>
      </w:r>
      <w:r>
        <w:rPr>
          <w:color w:val="2B2F2F"/>
          <w:spacing w:val="-29"/>
          <w:w w:val="125"/>
        </w:rPr>
        <w:t xml:space="preserve"> </w:t>
      </w:r>
      <w:r>
        <w:rPr>
          <w:color w:val="2B2F2F"/>
          <w:w w:val="125"/>
        </w:rPr>
        <w:t>points)</w:t>
      </w:r>
    </w:p>
    <w:p>
      <w:pPr>
        <w:pStyle w:val="8"/>
        <w:numPr>
          <w:ilvl w:val="0"/>
          <w:numId w:val="1"/>
        </w:numPr>
        <w:tabs>
          <w:tab w:val="left" w:pos="728"/>
        </w:tabs>
        <w:spacing w:before="108" w:after="0" w:line="249" w:lineRule="auto"/>
        <w:ind w:left="727" w:right="1116" w:hanging="201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color w:val="2B2F2F"/>
          <w:sz w:val="22"/>
        </w:rPr>
        <w:t xml:space="preserve">Pour la methode prixTTC() de </w:t>
      </w:r>
      <w:r>
        <w:rPr>
          <w:rFonts w:ascii="Times New Roman"/>
          <w:color w:val="2B2F2F"/>
          <w:sz w:val="20"/>
        </w:rPr>
        <w:t xml:space="preserve">ComposantOrdi, </w:t>
      </w:r>
      <w:r>
        <w:rPr>
          <w:rFonts w:ascii="Times New Roman"/>
          <w:color w:val="2B2F2F"/>
          <w:sz w:val="22"/>
        </w:rPr>
        <w:t>on choisit le parametrage  par  specialisation.  Donnez  le</w:t>
      </w:r>
      <w:r>
        <w:rPr>
          <w:rFonts w:ascii="Times New Roman"/>
          <w:color w:val="2B2F2F"/>
          <w:spacing w:val="-53"/>
          <w:sz w:val="22"/>
        </w:rPr>
        <w:t xml:space="preserve"> </w:t>
      </w:r>
      <w:r>
        <w:rPr>
          <w:rFonts w:ascii="Times New Roman"/>
          <w:color w:val="2B2F2F"/>
          <w:sz w:val="22"/>
        </w:rPr>
        <w:t>code de la classe</w:t>
      </w:r>
      <w:r>
        <w:rPr>
          <w:rFonts w:ascii="Times New Roman"/>
          <w:color w:val="2B2F2F"/>
          <w:spacing w:val="9"/>
          <w:sz w:val="22"/>
        </w:rPr>
        <w:t xml:space="preserve"> </w:t>
      </w:r>
      <w:r>
        <w:rPr>
          <w:rFonts w:ascii="Times New Roman"/>
          <w:i/>
          <w:color w:val="2B2F2F"/>
          <w:sz w:val="22"/>
        </w:rPr>
        <w:t>ComposantOrdi.</w:t>
      </w:r>
    </w:p>
    <w:p>
      <w:pPr>
        <w:pStyle w:val="8"/>
        <w:numPr>
          <w:ilvl w:val="0"/>
          <w:numId w:val="2"/>
        </w:numPr>
        <w:tabs>
          <w:tab w:val="left" w:pos="728"/>
        </w:tabs>
        <w:spacing w:before="73" w:after="0" w:line="249" w:lineRule="auto"/>
        <w:ind w:left="727" w:right="1065" w:hanging="215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color w:val="2B2F2F"/>
          <w:w w:val="105"/>
          <w:sz w:val="22"/>
        </w:rPr>
        <w:t xml:space="preserve">Donnez un diagramme de classes UML representant les </w:t>
      </w:r>
      <w:r>
        <w:rPr>
          <w:rFonts w:ascii="Times New Roman"/>
          <w:color w:val="2B2F2F"/>
          <w:w w:val="105"/>
          <w:sz w:val="20"/>
        </w:rPr>
        <w:t xml:space="preserve">ComposantOrdi </w:t>
      </w:r>
      <w:r>
        <w:rPr>
          <w:rFonts w:ascii="Times New Roman"/>
          <w:color w:val="2B2F2F"/>
          <w:w w:val="105"/>
          <w:sz w:val="22"/>
        </w:rPr>
        <w:t>respectant le cahier des</w:t>
      </w:r>
      <w:r>
        <w:rPr>
          <w:rFonts w:ascii="Times New Roman"/>
          <w:color w:val="2B2F2F"/>
          <w:spacing w:val="2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charges</w:t>
      </w:r>
      <w:r>
        <w:rPr>
          <w:rFonts w:ascii="Times New Roman"/>
          <w:color w:val="2B2F2F"/>
          <w:w w:val="98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precedent.</w:t>
      </w:r>
      <w:r>
        <w:rPr>
          <w:rFonts w:ascii="Times New Roman"/>
          <w:color w:val="2B2F2F"/>
          <w:spacing w:val="-10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Placez</w:t>
      </w:r>
      <w:r>
        <w:rPr>
          <w:rFonts w:ascii="Times New Roman"/>
          <w:color w:val="2B2F2F"/>
          <w:spacing w:val="-9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y</w:t>
      </w:r>
      <w:r>
        <w:rPr>
          <w:rFonts w:ascii="Times New Roman"/>
          <w:color w:val="2B2F2F"/>
          <w:spacing w:val="-12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au</w:t>
      </w:r>
      <w:r>
        <w:rPr>
          <w:rFonts w:ascii="Times New Roman"/>
          <w:color w:val="2B2F2F"/>
          <w:spacing w:val="-12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moins</w:t>
      </w:r>
      <w:r>
        <w:rPr>
          <w:rFonts w:ascii="Times New Roman"/>
          <w:color w:val="2B2F2F"/>
          <w:spacing w:val="-9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une</w:t>
      </w:r>
      <w:r>
        <w:rPr>
          <w:rFonts w:ascii="Times New Roman"/>
          <w:color w:val="2B2F2F"/>
          <w:spacing w:val="-16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classe</w:t>
      </w:r>
      <w:r>
        <w:rPr>
          <w:rFonts w:ascii="Times New Roman"/>
          <w:color w:val="2B2F2F"/>
          <w:spacing w:val="-13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representative</w:t>
      </w:r>
      <w:r>
        <w:rPr>
          <w:rFonts w:ascii="Times New Roman"/>
          <w:color w:val="2B2F2F"/>
          <w:spacing w:val="-2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des</w:t>
      </w:r>
      <w:r>
        <w:rPr>
          <w:rFonts w:ascii="Times New Roman"/>
          <w:color w:val="2B2F2F"/>
          <w:spacing w:val="-15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composants</w:t>
      </w:r>
      <w:r>
        <w:rPr>
          <w:rFonts w:ascii="Times New Roman"/>
          <w:color w:val="2B2F2F"/>
          <w:spacing w:val="-12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simples</w:t>
      </w:r>
      <w:r>
        <w:rPr>
          <w:rFonts w:ascii="Times New Roman"/>
          <w:color w:val="2B2F2F"/>
          <w:spacing w:val="-14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et</w:t>
      </w:r>
      <w:r>
        <w:rPr>
          <w:rFonts w:ascii="Times New Roman"/>
          <w:color w:val="2B2F2F"/>
          <w:spacing w:val="-8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une</w:t>
      </w:r>
      <w:r>
        <w:rPr>
          <w:rFonts w:ascii="Times New Roman"/>
          <w:color w:val="2B2F2F"/>
          <w:spacing w:val="-11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representative</w:t>
      </w:r>
      <w:r>
        <w:rPr>
          <w:rFonts w:ascii="Times New Roman"/>
          <w:color w:val="2B2F2F"/>
          <w:spacing w:val="-1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des</w:t>
      </w:r>
      <w:r>
        <w:rPr>
          <w:rFonts w:ascii="Times New Roman"/>
          <w:color w:val="2B2F2F"/>
          <w:w w:val="100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montages. Comentez l'architecture</w:t>
      </w:r>
      <w:r>
        <w:rPr>
          <w:rFonts w:ascii="Times New Roman"/>
          <w:color w:val="2B2F2F"/>
          <w:spacing w:val="24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proposee.</w:t>
      </w:r>
    </w:p>
    <w:p>
      <w:pPr>
        <w:pStyle w:val="8"/>
        <w:numPr>
          <w:ilvl w:val="0"/>
          <w:numId w:val="2"/>
        </w:numPr>
        <w:tabs>
          <w:tab w:val="left" w:pos="719"/>
        </w:tabs>
        <w:spacing w:before="73" w:after="0" w:line="240" w:lineRule="auto"/>
        <w:ind w:left="718" w:right="686" w:hanging="216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color w:val="2B2F2F"/>
          <w:sz w:val="22"/>
        </w:rPr>
        <w:t>Expliquez en quoi vous avez utilise le parametrage par</w:t>
      </w:r>
      <w:r>
        <w:rPr>
          <w:rFonts w:ascii="Times New Roman"/>
          <w:color w:val="2B2F2F"/>
          <w:spacing w:val="26"/>
          <w:sz w:val="22"/>
        </w:rPr>
        <w:t xml:space="preserve"> </w:t>
      </w:r>
      <w:r>
        <w:rPr>
          <w:rFonts w:ascii="Times New Roman"/>
          <w:color w:val="2B2F2F"/>
          <w:sz w:val="22"/>
        </w:rPr>
        <w:t>specialisation.</w:t>
      </w:r>
    </w:p>
    <w:p>
      <w:pPr>
        <w:pStyle w:val="4"/>
        <w:spacing w:before="44" w:line="243" w:lineRule="exact"/>
        <w:ind w:right="686"/>
        <w:jc w:val="left"/>
      </w:pPr>
      <w:r>
        <w:rPr>
          <w:color w:val="2B2F2F"/>
          <w:w w:val="105"/>
        </w:rPr>
        <w:t xml:space="preserve">Donnez le code de la methode </w:t>
      </w:r>
      <w:r>
        <w:rPr>
          <w:color w:val="2B2F2F"/>
          <w:w w:val="105"/>
          <w:sz w:val="20"/>
        </w:rPr>
        <w:t xml:space="preserve">prixHT()  </w:t>
      </w:r>
      <w:r>
        <w:rPr>
          <w:color w:val="2B2F2F"/>
          <w:w w:val="105"/>
        </w:rPr>
        <w:t>de votre classe representative des composants</w:t>
      </w:r>
      <w:r>
        <w:rPr>
          <w:color w:val="2B2F2F"/>
          <w:spacing w:val="20"/>
          <w:w w:val="105"/>
        </w:rPr>
        <w:t xml:space="preserve"> </w:t>
      </w:r>
      <w:r>
        <w:rPr>
          <w:color w:val="2B2F2F"/>
          <w:w w:val="105"/>
        </w:rPr>
        <w:t>simples.</w:t>
      </w:r>
    </w:p>
    <w:p>
      <w:pPr>
        <w:pStyle w:val="8"/>
        <w:numPr>
          <w:ilvl w:val="0"/>
          <w:numId w:val="2"/>
        </w:numPr>
        <w:tabs>
          <w:tab w:val="left" w:pos="714"/>
        </w:tabs>
        <w:spacing w:before="0" w:after="0" w:line="369" w:lineRule="exact"/>
        <w:ind w:left="713" w:right="686" w:hanging="2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color w:val="2B2F2F"/>
          <w:sz w:val="22"/>
        </w:rPr>
        <w:t xml:space="preserve">Donnez une definition complete de la classe </w:t>
      </w:r>
      <w:r>
        <w:rPr>
          <w:rFonts w:ascii="Times New Roman"/>
          <w:color w:val="2B2F2F"/>
          <w:sz w:val="20"/>
        </w:rPr>
        <w:t xml:space="preserve">Montage </w:t>
      </w:r>
      <w:r>
        <w:rPr>
          <w:rFonts w:ascii="Times New Roman"/>
          <w:color w:val="2B2F2F"/>
          <w:sz w:val="22"/>
        </w:rPr>
        <w:t xml:space="preserve">conforme </w:t>
      </w:r>
      <w:r>
        <w:rPr>
          <w:rFonts w:ascii="Times New Roman"/>
          <w:color w:val="2B2F2F"/>
          <w:sz w:val="33"/>
        </w:rPr>
        <w:t xml:space="preserve">a </w:t>
      </w:r>
      <w:r>
        <w:rPr>
          <w:rFonts w:ascii="Times New Roman"/>
          <w:color w:val="2B2F2F"/>
          <w:sz w:val="22"/>
        </w:rPr>
        <w:t>votre schema</w:t>
      </w:r>
      <w:r>
        <w:rPr>
          <w:rFonts w:ascii="Times New Roman"/>
          <w:color w:val="2B2F2F"/>
          <w:spacing w:val="20"/>
          <w:sz w:val="22"/>
        </w:rPr>
        <w:t xml:space="preserve"> </w:t>
      </w:r>
      <w:r>
        <w:rPr>
          <w:rFonts w:ascii="Times New Roman"/>
          <w:color w:val="2B2F2F"/>
          <w:sz w:val="22"/>
        </w:rPr>
        <w:t>UML.</w:t>
      </w:r>
    </w:p>
    <w:p>
      <w:pPr>
        <w:pStyle w:val="8"/>
        <w:numPr>
          <w:ilvl w:val="0"/>
          <w:numId w:val="2"/>
        </w:numPr>
        <w:tabs>
          <w:tab w:val="left" w:pos="709"/>
        </w:tabs>
        <w:spacing w:before="59" w:after="0" w:line="249" w:lineRule="auto"/>
        <w:ind w:left="727" w:right="1116" w:hanging="234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color w:val="2B2F2F"/>
          <w:sz w:val="22"/>
        </w:rPr>
        <w:t xml:space="preserve">La description du schema </w:t>
      </w:r>
      <w:r>
        <w:rPr>
          <w:rFonts w:ascii="Times New Roman"/>
          <w:i/>
          <w:color w:val="2B2F2F"/>
          <w:sz w:val="22"/>
        </w:rPr>
        <w:t xml:space="preserve">Composite </w:t>
      </w:r>
      <w:r>
        <w:rPr>
          <w:rFonts w:ascii="Times New Roman"/>
          <w:color w:val="2B2F2F"/>
          <w:sz w:val="22"/>
        </w:rPr>
        <w:t xml:space="preserve">stipule que </w:t>
      </w:r>
      <w:r>
        <w:rPr>
          <w:rFonts w:ascii="Times New Roman"/>
          <w:color w:val="2B2F2F"/>
          <w:w w:val="110"/>
          <w:sz w:val="22"/>
        </w:rPr>
        <w:t xml:space="preserve">: </w:t>
      </w:r>
      <w:r>
        <w:rPr>
          <w:rFonts w:ascii="Times New Roman"/>
          <w:i/>
          <w:color w:val="2B2F2F"/>
          <w:sz w:val="22"/>
        </w:rPr>
        <w:t xml:space="preserve">"When dealing </w:t>
      </w:r>
      <w:r>
        <w:rPr>
          <w:rFonts w:ascii="Arial"/>
          <w:i/>
          <w:color w:val="2B2F2F"/>
          <w:sz w:val="21"/>
        </w:rPr>
        <w:t xml:space="preserve">with </w:t>
      </w:r>
      <w:r>
        <w:rPr>
          <w:rFonts w:ascii="Times New Roman"/>
          <w:i/>
          <w:color w:val="2B2F2F"/>
          <w:sz w:val="22"/>
        </w:rPr>
        <w:t>tree-structured data,</w:t>
      </w:r>
      <w:r>
        <w:rPr>
          <w:rFonts w:ascii="Times New Roman"/>
          <w:i/>
          <w:color w:val="2B2F2F"/>
          <w:spacing w:val="2"/>
          <w:sz w:val="22"/>
        </w:rPr>
        <w:t xml:space="preserve"> </w:t>
      </w:r>
      <w:r>
        <w:rPr>
          <w:rFonts w:ascii="Times New Roman"/>
          <w:i/>
          <w:color w:val="2B2F2F"/>
          <w:sz w:val="22"/>
        </w:rPr>
        <w:t>programmers</w:t>
      </w:r>
      <w:r>
        <w:rPr>
          <w:rFonts w:ascii="Times New Roman"/>
          <w:i/>
          <w:color w:val="2B2F2F"/>
          <w:w w:val="93"/>
          <w:sz w:val="22"/>
        </w:rPr>
        <w:t xml:space="preserve"> </w:t>
      </w:r>
      <w:r>
        <w:rPr>
          <w:rFonts w:ascii="Times New Roman"/>
          <w:i/>
          <w:color w:val="2B2F2F"/>
          <w:sz w:val="22"/>
        </w:rPr>
        <w:t xml:space="preserve">often have </w:t>
      </w:r>
      <w:r>
        <w:rPr>
          <w:rFonts w:ascii="Arial"/>
          <w:i/>
          <w:color w:val="2B2F2F"/>
          <w:sz w:val="19"/>
        </w:rPr>
        <w:t xml:space="preserve">to </w:t>
      </w:r>
      <w:r>
        <w:rPr>
          <w:rFonts w:ascii="Times New Roman"/>
          <w:i/>
          <w:color w:val="2B2F2F"/>
          <w:sz w:val="22"/>
        </w:rPr>
        <w:t xml:space="preserve">discriminate between a </w:t>
      </w:r>
      <w:r>
        <w:rPr>
          <w:rFonts w:ascii="Times New Roman"/>
          <w:i/>
          <w:color w:val="2B2F2F"/>
          <w:spacing w:val="-3"/>
          <w:sz w:val="22"/>
        </w:rPr>
        <w:t xml:space="preserve">leaf-node </w:t>
      </w:r>
      <w:r>
        <w:rPr>
          <w:rFonts w:ascii="Times New Roman"/>
          <w:i/>
          <w:color w:val="2B2F2F"/>
          <w:sz w:val="22"/>
        </w:rPr>
        <w:t>and a branch</w:t>
      </w:r>
      <w:r>
        <w:rPr>
          <w:rFonts w:ascii="Times New Roman"/>
          <w:i/>
          <w:color w:val="2B2F2F"/>
          <w:spacing w:val="47"/>
          <w:sz w:val="22"/>
        </w:rPr>
        <w:t xml:space="preserve"> </w:t>
      </w:r>
      <w:r>
        <w:rPr>
          <w:rFonts w:ascii="Times New Roman"/>
          <w:color w:val="2B2F2F"/>
          <w:spacing w:val="-5"/>
          <w:sz w:val="22"/>
        </w:rPr>
        <w:t>...".</w:t>
      </w:r>
    </w:p>
    <w:p>
      <w:pPr>
        <w:pStyle w:val="4"/>
        <w:spacing w:before="34" w:line="240" w:lineRule="auto"/>
        <w:ind w:right="686"/>
        <w:jc w:val="left"/>
      </w:pPr>
      <w:r>
        <w:rPr>
          <w:color w:val="2B2F2F"/>
        </w:rPr>
        <w:t>Commentez  cette  phrase  dans  le contexte des deux  questions</w:t>
      </w:r>
      <w:r>
        <w:rPr>
          <w:color w:val="2B2F2F"/>
          <w:spacing w:val="7"/>
        </w:rPr>
        <w:t xml:space="preserve"> </w:t>
      </w:r>
      <w:r>
        <w:rPr>
          <w:color w:val="2B2F2F"/>
        </w:rPr>
        <w:t>precedentes.</w:t>
      </w:r>
    </w:p>
    <w:p>
      <w:pPr>
        <w:pStyle w:val="8"/>
        <w:numPr>
          <w:ilvl w:val="0"/>
          <w:numId w:val="2"/>
        </w:numPr>
        <w:tabs>
          <w:tab w:val="left" w:pos="699"/>
        </w:tabs>
        <w:spacing w:before="82" w:after="0" w:line="240" w:lineRule="auto"/>
        <w:ind w:left="698" w:right="686" w:hanging="21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color w:val="2B2F2F"/>
          <w:spacing w:val="-5"/>
          <w:w w:val="105"/>
          <w:sz w:val="22"/>
        </w:rPr>
        <w:t xml:space="preserve">Votre </w:t>
      </w:r>
      <w:r>
        <w:rPr>
          <w:rFonts w:ascii="Times New Roman"/>
          <w:color w:val="2B2F2F"/>
          <w:w w:val="105"/>
          <w:sz w:val="22"/>
        </w:rPr>
        <w:t>code permet-il d'ecrire le code suivant ? Si non modifiez le pour qu'il le</w:t>
      </w:r>
      <w:r>
        <w:rPr>
          <w:rFonts w:ascii="Times New Roman"/>
          <w:color w:val="2B2F2F"/>
          <w:spacing w:val="8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permette.</w:t>
      </w:r>
    </w:p>
    <w:p>
      <w:pPr>
        <w:spacing w:before="53"/>
        <w:ind w:left="0" w:right="6727" w:firstLine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color w:val="2B2F2F"/>
          <w:w w:val="115"/>
          <w:sz w:val="20"/>
        </w:rPr>
        <w:t>neY CarteMereMontee</w:t>
      </w:r>
      <w:r>
        <w:rPr>
          <w:rFonts w:ascii="Times New Roman"/>
          <w:color w:val="2B2F2F"/>
          <w:spacing w:val="-18"/>
          <w:w w:val="115"/>
          <w:sz w:val="20"/>
        </w:rPr>
        <w:t xml:space="preserve"> </w:t>
      </w:r>
      <w:r>
        <w:rPr>
          <w:rFonts w:ascii="Times New Roman"/>
          <w:color w:val="2B2F2F"/>
          <w:w w:val="115"/>
          <w:sz w:val="20"/>
        </w:rPr>
        <w:t>()</w:t>
      </w:r>
    </w:p>
    <w:p>
      <w:pPr>
        <w:spacing w:before="11" w:line="240" w:lineRule="auto"/>
        <w:rPr>
          <w:rFonts w:ascii="Times New Roman" w:hAnsi="Times New Roman" w:eastAsia="Times New Roman" w:cs="Times New Roman"/>
          <w:sz w:val="8"/>
          <w:szCs w:val="8"/>
        </w:rPr>
      </w:pPr>
    </w:p>
    <w:p>
      <w:pPr>
        <w:spacing w:line="20" w:lineRule="exact"/>
        <w:ind w:left="102" w:right="0" w:firstLine="0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mc:AlternateContent>
          <mc:Choice Requires="wpg">
            <w:drawing>
              <wp:inline distT="0" distB="0" distL="114300" distR="114300">
                <wp:extent cx="2590165" cy="9525"/>
                <wp:effectExtent l="0" t="0" r="0" b="0"/>
                <wp:docPr id="21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165" cy="9525"/>
                          <a:chOff x="0" y="0"/>
                          <a:chExt cx="4079" cy="15"/>
                        </a:xfrm>
                      </wpg:grpSpPr>
                      <wpg:grpSp>
                        <wpg:cNvPr id="20" name="Grouper 20"/>
                        <wpg:cNvGrpSpPr/>
                        <wpg:grpSpPr>
                          <a:xfrm>
                            <a:off x="7" y="7"/>
                            <a:ext cx="4064" cy="2"/>
                            <a:chOff x="7" y="7"/>
                            <a:chExt cx="4064" cy="2"/>
                          </a:xfrm>
                        </wpg:grpSpPr>
                        <wps:wsp>
                          <wps:cNvPr id="19" name="Forme libre 21"/>
                          <wps:cNvSpPr/>
                          <wps:spPr>
                            <a:xfrm>
                              <a:off x="7" y="7"/>
                              <a:ext cx="4064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64">
                                  <a:moveTo>
                                    <a:pt x="0" y="0"/>
                                  </a:moveTo>
                                  <a:lnTo>
                                    <a:pt x="4064" y="0"/>
                                  </a:lnTo>
                                </a:path>
                              </a:pathLst>
                            </a:custGeom>
                            <a:noFill/>
                            <a:ln w="9119" cap="flat" cmpd="sng">
                              <a:solidFill>
                                <a:srgbClr val="2B2F2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er 19" o:spid="_x0000_s1026" o:spt="203" style="height:0.75pt;width:203.95pt;" coordsize="4079,15" o:gfxdata="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zBtGK1AAAAAMBAAAPAAAAAAAAAAEA&#10;IAAAACIAAABkcnMvZG93bnJldi54bWxQSwECFAAUAAAACACHTuJAtuCdc4UCAAB+BgAADgAAAAAA&#10;AAABACAAAAAjAQAAZHJzL2Uyb0RvYy54bWxQSwUGAAAAAAYABgBZAQAAGgYAAAAA&#10;">
                <o:lock v:ext="edit" aspectratio="f"/>
                <v:group id="_x0000_s1026" o:spid="_x0000_s1026" o:spt="203" style="position:absolute;left:7;top:7;height:2;width:4064;" coordorigin="7,7" coordsize="4064,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orme libre 21" o:spid="_x0000_s1026" o:spt="100" style="position:absolute;left:7;top:7;height:2;width:4064;" filled="f" stroked="t" coordsize="4064,1" o:gfxdata="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0LiG8AAAA&#10;2wAAAA8AAAAAAAAAAQAgAAAAIgAAAGRycy9kb3ducmV2LnhtbFBLAQIUABQAAAAIAIdO4kAzLwWe&#10;OwAAADkAAAAQAAAAAAAAAAEAIAAAAAsBAABkcnMvc2hhcGV4bWwueG1sUEsFBgAAAAAGAAYAWwEA&#10;ALUDAAAAAA==&#10;" path="m0,0l4064,0e">
                    <v:fill on="f" focussize="0,0"/>
                    <v:stroke weight="0.718031496062992pt" color="#2B2F2F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30" w:line="244" w:lineRule="auto"/>
        <w:ind w:left="105" w:right="686" w:firstLine="239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Arial"/>
          <w:color w:val="2B2F2F"/>
          <w:w w:val="110"/>
          <w:sz w:val="16"/>
        </w:rPr>
        <w:t>1.</w:t>
      </w:r>
      <w:r>
        <w:rPr>
          <w:rFonts w:ascii="Arial"/>
          <w:color w:val="2B2F2F"/>
          <w:spacing w:val="13"/>
          <w:w w:val="110"/>
          <w:sz w:val="16"/>
        </w:rPr>
        <w:t xml:space="preserve"> </w:t>
      </w:r>
      <w:r>
        <w:rPr>
          <w:rFonts w:ascii="Times New Roman"/>
          <w:color w:val="2B2F2F"/>
          <w:w w:val="110"/>
          <w:sz w:val="18"/>
        </w:rPr>
        <w:t>Dans</w:t>
      </w:r>
      <w:r>
        <w:rPr>
          <w:rFonts w:ascii="Times New Roman"/>
          <w:color w:val="2B2F2F"/>
          <w:spacing w:val="-12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cet</w:t>
      </w:r>
      <w:r>
        <w:rPr>
          <w:rFonts w:ascii="Times New Roman"/>
          <w:color w:val="2B2F2F"/>
          <w:spacing w:val="1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exercice,</w:t>
      </w:r>
      <w:r>
        <w:rPr>
          <w:rFonts w:ascii="Times New Roman"/>
          <w:color w:val="2B2F2F"/>
          <w:spacing w:val="-3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le</w:t>
      </w:r>
      <w:r>
        <w:rPr>
          <w:rFonts w:ascii="Times New Roman"/>
          <w:color w:val="2B2F2F"/>
          <w:spacing w:val="-13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terme</w:t>
      </w:r>
      <w:r>
        <w:rPr>
          <w:rFonts w:ascii="Times New Roman"/>
          <w:color w:val="2B2F2F"/>
          <w:spacing w:val="19"/>
          <w:w w:val="110"/>
          <w:sz w:val="18"/>
        </w:rPr>
        <w:t xml:space="preserve"> </w:t>
      </w:r>
      <w:r>
        <w:rPr>
          <w:rFonts w:ascii="Times New Roman"/>
          <w:color w:val="2B2F2F"/>
          <w:spacing w:val="-3"/>
          <w:w w:val="110"/>
          <w:sz w:val="18"/>
        </w:rPr>
        <w:t>"composant"</w:t>
      </w:r>
      <w:r>
        <w:rPr>
          <w:rFonts w:ascii="Times New Roman"/>
          <w:color w:val="2B2F2F"/>
          <w:spacing w:val="5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ne</w:t>
      </w:r>
      <w:r>
        <w:rPr>
          <w:rFonts w:ascii="Times New Roman"/>
          <w:color w:val="2B2F2F"/>
          <w:spacing w:val="-8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denote</w:t>
      </w:r>
      <w:r>
        <w:rPr>
          <w:rFonts w:ascii="Times New Roman"/>
          <w:color w:val="2B2F2F"/>
          <w:spacing w:val="-10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rien</w:t>
      </w:r>
      <w:r>
        <w:rPr>
          <w:rFonts w:ascii="Times New Roman"/>
          <w:color w:val="2B2F2F"/>
          <w:spacing w:val="-3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d'autre</w:t>
      </w:r>
      <w:r>
        <w:rPr>
          <w:rFonts w:ascii="Times New Roman"/>
          <w:color w:val="2B2F2F"/>
          <w:spacing w:val="-17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que</w:t>
      </w:r>
      <w:r>
        <w:rPr>
          <w:rFonts w:ascii="Times New Roman"/>
          <w:color w:val="2B2F2F"/>
          <w:spacing w:val="-12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dans</w:t>
      </w:r>
      <w:r>
        <w:rPr>
          <w:rFonts w:ascii="Times New Roman"/>
          <w:color w:val="2B2F2F"/>
          <w:spacing w:val="-16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le</w:t>
      </w:r>
      <w:r>
        <w:rPr>
          <w:rFonts w:ascii="Times New Roman"/>
          <w:color w:val="2B2F2F"/>
          <w:spacing w:val="-10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langage</w:t>
      </w:r>
      <w:r>
        <w:rPr>
          <w:rFonts w:ascii="Times New Roman"/>
          <w:color w:val="2B2F2F"/>
          <w:spacing w:val="-6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courant</w:t>
      </w:r>
      <w:r>
        <w:rPr>
          <w:rFonts w:ascii="Times New Roman"/>
          <w:color w:val="2B2F2F"/>
          <w:spacing w:val="-8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;</w:t>
      </w:r>
      <w:r>
        <w:rPr>
          <w:rFonts w:ascii="Times New Roman"/>
          <w:color w:val="2B2F2F"/>
          <w:spacing w:val="-26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on</w:t>
      </w:r>
      <w:r>
        <w:rPr>
          <w:rFonts w:ascii="Times New Roman"/>
          <w:color w:val="2B2F2F"/>
          <w:spacing w:val="-10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dit</w:t>
      </w:r>
      <w:r>
        <w:rPr>
          <w:rFonts w:ascii="Times New Roman"/>
          <w:color w:val="2B2F2F"/>
          <w:spacing w:val="-8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par</w:t>
      </w:r>
      <w:r>
        <w:rPr>
          <w:rFonts w:ascii="Times New Roman"/>
          <w:color w:val="2B2F2F"/>
          <w:spacing w:val="-5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exemple</w:t>
      </w:r>
      <w:r>
        <w:rPr>
          <w:rFonts w:ascii="Times New Roman"/>
          <w:color w:val="2B2F2F"/>
          <w:spacing w:val="-5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qu'une</w:t>
      </w:r>
      <w:r>
        <w:rPr>
          <w:rFonts w:ascii="Times New Roman"/>
          <w:color w:val="2B2F2F"/>
          <w:spacing w:val="-3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carte</w:t>
      </w:r>
      <w:r>
        <w:rPr>
          <w:rFonts w:ascii="Times New Roman"/>
          <w:color w:val="2B2F2F"/>
          <w:w w:val="109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video est l'un des composants d'un</w:t>
      </w:r>
      <w:r>
        <w:rPr>
          <w:rFonts w:ascii="Times New Roman"/>
          <w:color w:val="2B2F2F"/>
          <w:spacing w:val="1"/>
          <w:w w:val="110"/>
          <w:sz w:val="18"/>
        </w:rPr>
        <w:t xml:space="preserve"> </w:t>
      </w:r>
      <w:r>
        <w:rPr>
          <w:rFonts w:ascii="Times New Roman"/>
          <w:color w:val="2B2F2F"/>
          <w:w w:val="110"/>
          <w:sz w:val="18"/>
        </w:rPr>
        <w:t>ordinateur.</w:t>
      </w:r>
    </w:p>
    <w:p>
      <w:pPr>
        <w:spacing w:after="0" w:line="244" w:lineRule="auto"/>
        <w:jc w:val="left"/>
        <w:rPr>
          <w:rFonts w:ascii="Times New Roman" w:hAnsi="Times New Roman" w:eastAsia="Times New Roman" w:cs="Times New Roman"/>
          <w:sz w:val="18"/>
          <w:szCs w:val="18"/>
        </w:rPr>
        <w:sectPr>
          <w:footerReference r:id="rId3" w:type="default"/>
          <w:type w:val="continuous"/>
          <w:pgSz w:w="12120" w:h="16660"/>
          <w:pgMar w:top="360" w:right="240" w:bottom="1000" w:left="560" w:header="720" w:footer="816" w:gutter="0"/>
          <w:pgNumType w:start="1"/>
        </w:sectPr>
      </w:pPr>
    </w:p>
    <w:p>
      <w:pPr>
        <w:pStyle w:val="4"/>
        <w:spacing w:before="51" w:line="240" w:lineRule="auto"/>
        <w:ind w:left="1638" w:right="1038"/>
        <w:jc w:val="left"/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ge">
                  <wp:posOffset>10551160</wp:posOffset>
                </wp:positionV>
                <wp:extent cx="5950585" cy="1270"/>
                <wp:effectExtent l="0" t="0" r="0" b="0"/>
                <wp:wrapNone/>
                <wp:docPr id="8" name="Groupe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70"/>
                          <a:chOff x="2415" y="16617"/>
                          <a:chExt cx="9371" cy="2"/>
                        </a:xfrm>
                      </wpg:grpSpPr>
                      <wps:wsp>
                        <wps:cNvPr id="7" name="Forme libre 23"/>
                        <wps:cNvSpPr/>
                        <wps:spPr>
                          <a:xfrm>
                            <a:off x="2415" y="16617"/>
                            <a:ext cx="9371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71">
                                <a:moveTo>
                                  <a:pt x="0" y="0"/>
                                </a:moveTo>
                                <a:lnTo>
                                  <a:pt x="9371" y="0"/>
                                </a:lnTo>
                              </a:path>
                            </a:pathLst>
                          </a:custGeom>
                          <a:noFill/>
                          <a:ln w="9094" cap="flat" cmpd="sng">
                            <a:solidFill>
                              <a:srgbClr val="83878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2" o:spid="_x0000_s1026" o:spt="203" style="position:absolute;left:0pt;margin-left:120.75pt;margin-top:830.8pt;height:0.1pt;width:468.55pt;mso-position-horizontal-relative:page;mso-position-vertical-relative:page;z-index:2048;mso-width-relative:page;mso-height-relative:page;" coordorigin="2415,16617" coordsize="9371,2" o:gfxdata="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mxZTbAAAADgEAAA8AAAAAAAAAAQAgAAAAIgAAAGRycy9kb3ducmV2LnhtbFBLAQIUABQA&#10;AAAIAIdO4kAplU9aXwIAAGMFAAAOAAAAAAAAAAEAIAAAACoBAABkcnMvZTJvRG9jLnhtbFBLBQYA&#10;AAAABgAGAFkBAAD7BQAAAAA=&#10;">
                <o:lock v:ext="edit" aspectratio="f"/>
                <v:shape id="Forme libre 23" o:spid="_x0000_s1026" o:spt="100" style="position:absolute;left:2415;top:16617;height:2;width:9371;" filled="f" stroked="t" coordsize="9371,1" o:gfxdata="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Nnfu8AAAA&#10;2gAAAA8AAAAAAAAAAQAgAAAAIgAAAGRycy9kb3ducmV2LnhtbFBLAQIUABQAAAAIAIdO4kAzLwWe&#10;OwAAADkAAAAQAAAAAAAAAAEAIAAAAAsBAABkcnMvc2hhcGV4bWwueG1sUEsFBgAAAAAGAAYAWwEA&#10;ALUDAAAAAA==&#10;" path="m0,0l9371,0e">
                  <v:fill on="f" focussize="0,0"/>
                  <v:stroke weight="0.716062992125984pt" color="#83878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B2F2F"/>
          <w:spacing w:val="2"/>
          <w:w w:val="105"/>
        </w:rPr>
        <w:t xml:space="preserve">.add(new  </w:t>
      </w:r>
      <w:r>
        <w:rPr>
          <w:color w:val="2B2F2F"/>
          <w:w w:val="105"/>
        </w:rPr>
        <w:t>CarteMere</w:t>
      </w:r>
      <w:r>
        <w:rPr>
          <w:color w:val="2B2F2F"/>
          <w:spacing w:val="-18"/>
          <w:w w:val="105"/>
        </w:rPr>
        <w:t xml:space="preserve"> </w:t>
      </w:r>
      <w:r>
        <w:rPr>
          <w:color w:val="2B2F2F"/>
          <w:spacing w:val="6"/>
          <w:w w:val="105"/>
        </w:rPr>
        <w:t>())</w:t>
      </w:r>
    </w:p>
    <w:p>
      <w:pPr>
        <w:pStyle w:val="4"/>
        <w:spacing w:before="20" w:line="240" w:lineRule="auto"/>
        <w:ind w:left="2187" w:right="1038"/>
        <w:jc w:val="left"/>
      </w:pPr>
      <w:r>
        <w:rPr>
          <w:color w:val="2B2F2F"/>
          <w:w w:val="120"/>
        </w:rPr>
        <w:t>.add(new</w:t>
      </w:r>
      <w:r>
        <w:rPr>
          <w:color w:val="2B2F2F"/>
          <w:spacing w:val="-12"/>
          <w:w w:val="120"/>
        </w:rPr>
        <w:t xml:space="preserve"> </w:t>
      </w:r>
      <w:r>
        <w:rPr>
          <w:color w:val="2B2F2F"/>
          <w:w w:val="120"/>
        </w:rPr>
        <w:t>Processeur</w:t>
      </w:r>
      <w:r>
        <w:rPr>
          <w:color w:val="2B2F2F"/>
          <w:spacing w:val="-39"/>
          <w:w w:val="120"/>
        </w:rPr>
        <w:t xml:space="preserve"> </w:t>
      </w:r>
      <w:r>
        <w:rPr>
          <w:color w:val="2B2F2F"/>
          <w:w w:val="120"/>
        </w:rPr>
        <w:t>("Intel-i5")</w:t>
      </w:r>
      <w:r>
        <w:rPr>
          <w:color w:val="2B2F2F"/>
          <w:spacing w:val="-45"/>
          <w:w w:val="120"/>
        </w:rPr>
        <w:t xml:space="preserve"> </w:t>
      </w:r>
      <w:r>
        <w:rPr>
          <w:color w:val="2B2F2F"/>
          <w:w w:val="120"/>
        </w:rPr>
        <w:t>)</w:t>
      </w:r>
    </w:p>
    <w:p>
      <w:pPr>
        <w:spacing w:before="1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2"/>
        <w:spacing w:line="240" w:lineRule="auto"/>
        <w:ind w:right="0" w:firstLine="0"/>
        <w:jc w:val="both"/>
        <w:rPr>
          <w:b w:val="0"/>
          <w:bCs w:val="0"/>
        </w:rPr>
      </w:pPr>
      <w:r>
        <w:rPr>
          <w:color w:val="3B3F3F"/>
          <w:w w:val="110"/>
        </w:rPr>
        <w:t xml:space="preserve">2    Reutilisation  </w:t>
      </w:r>
      <w:r>
        <w:rPr>
          <w:color w:val="2B2F2F"/>
          <w:w w:val="110"/>
        </w:rPr>
        <w:t xml:space="preserve">en </w:t>
      </w:r>
      <w:r>
        <w:rPr>
          <w:color w:val="3B3F3F"/>
          <w:w w:val="110"/>
        </w:rPr>
        <w:t xml:space="preserve">Typage  </w:t>
      </w:r>
      <w:r>
        <w:rPr>
          <w:color w:val="2B2F2F"/>
          <w:w w:val="110"/>
        </w:rPr>
        <w:t xml:space="preserve">Statique </w:t>
      </w:r>
      <w:r>
        <w:rPr>
          <w:color w:val="3B3F3F"/>
          <w:w w:val="110"/>
        </w:rPr>
        <w:t xml:space="preserve">- </w:t>
      </w:r>
      <w:r>
        <w:rPr>
          <w:color w:val="2B2F2F"/>
          <w:spacing w:val="-4"/>
          <w:w w:val="110"/>
        </w:rPr>
        <w:t xml:space="preserve">environ  </w:t>
      </w:r>
      <w:r>
        <w:rPr>
          <w:color w:val="2B2F2F"/>
          <w:w w:val="110"/>
        </w:rPr>
        <w:t xml:space="preserve">6 </w:t>
      </w:r>
      <w:r>
        <w:rPr>
          <w:color w:val="2B2F2F"/>
          <w:spacing w:val="1"/>
          <w:w w:val="110"/>
        </w:rPr>
        <w:t xml:space="preserve"> </w:t>
      </w:r>
      <w:r>
        <w:rPr>
          <w:color w:val="2B2F2F"/>
          <w:w w:val="110"/>
        </w:rPr>
        <w:t>points</w:t>
      </w:r>
    </w:p>
    <w:p>
      <w:pPr>
        <w:pStyle w:val="4"/>
        <w:spacing w:before="174" w:line="244" w:lineRule="auto"/>
        <w:ind w:left="249" w:right="1038" w:firstLine="4"/>
        <w:jc w:val="left"/>
      </w:pPr>
      <w:r>
        <w:rPr>
          <w:color w:val="2B2F2F"/>
          <w:w w:val="105"/>
        </w:rPr>
        <w:t xml:space="preserve">Dans une version Java du programme, on ajoute une methode de signature boolean equiv </w:t>
      </w:r>
      <w:r>
        <w:rPr>
          <w:color w:val="2B2F2F"/>
          <w:spacing w:val="20"/>
          <w:w w:val="105"/>
        </w:rPr>
        <w:t xml:space="preserve"> </w:t>
      </w:r>
      <w:r>
        <w:rPr>
          <w:color w:val="2B2F2F"/>
          <w:w w:val="105"/>
        </w:rPr>
        <w:t>(ComposantOrdi</w:t>
      </w:r>
      <w:r>
        <w:rPr>
          <w:color w:val="2B2F2F"/>
          <w:w w:val="97"/>
        </w:rPr>
        <w:t xml:space="preserve"> </w:t>
      </w:r>
      <w:r>
        <w:rPr>
          <w:color w:val="2B2F2F"/>
          <w:w w:val="105"/>
        </w:rPr>
        <w:t xml:space="preserve">c ,  </w:t>
      </w:r>
      <w:r>
        <w:rPr>
          <w:color w:val="2B2F2F"/>
          <w:w w:val="115"/>
        </w:rPr>
        <w:t xml:space="preserve">String  critere)  </w:t>
      </w:r>
      <w:r>
        <w:rPr>
          <w:color w:val="2B2F2F"/>
          <w:w w:val="105"/>
        </w:rPr>
        <w:t>sur la classe ComposantOrdi.  Cette methode  booleenne  doit  dire si un composant</w:t>
      </w:r>
      <w:r>
        <w:rPr>
          <w:color w:val="2B2F2F"/>
          <w:spacing w:val="3"/>
          <w:w w:val="105"/>
        </w:rPr>
        <w:t xml:space="preserve"> </w:t>
      </w:r>
      <w:r>
        <w:rPr>
          <w:color w:val="2B2F2F"/>
          <w:w w:val="105"/>
        </w:rPr>
        <w:t>est</w:t>
      </w:r>
    </w:p>
    <w:p>
      <w:pPr>
        <w:pStyle w:val="4"/>
        <w:spacing w:line="277" w:lineRule="exact"/>
        <w:ind w:left="249" w:right="0"/>
        <w:jc w:val="both"/>
      </w:pPr>
      <w:r>
        <w:rPr>
          <w:color w:val="2B2F2F"/>
        </w:rPr>
        <w:t xml:space="preserve">equivalent  </w:t>
      </w:r>
      <w:r>
        <w:rPr>
          <w:color w:val="2B2F2F"/>
          <w:sz w:val="33"/>
        </w:rPr>
        <w:t xml:space="preserve">a </w:t>
      </w:r>
      <w:r>
        <w:rPr>
          <w:color w:val="2B2F2F"/>
        </w:rPr>
        <w:t xml:space="preserve">un  autre selon  le </w:t>
      </w:r>
      <w:r>
        <w:rPr>
          <w:color w:val="2B2F2F"/>
          <w:w w:val="115"/>
        </w:rPr>
        <w:t>critere</w:t>
      </w:r>
      <w:r>
        <w:rPr>
          <w:color w:val="2B2F2F"/>
          <w:spacing w:val="22"/>
          <w:w w:val="115"/>
        </w:rPr>
        <w:t xml:space="preserve"> </w:t>
      </w:r>
      <w:r>
        <w:rPr>
          <w:color w:val="2B2F2F"/>
        </w:rPr>
        <w:t>donne.</w:t>
      </w:r>
    </w:p>
    <w:p>
      <w:pPr>
        <w:pStyle w:val="4"/>
        <w:spacing w:before="101" w:line="247" w:lineRule="auto"/>
        <w:ind w:left="240" w:right="1042" w:firstLine="14"/>
        <w:jc w:val="both"/>
      </w:pPr>
      <w:r>
        <w:rPr>
          <w:color w:val="2B2F2F"/>
          <w:w w:val="105"/>
        </w:rPr>
        <w:t>Comme</w:t>
      </w:r>
      <w:r>
        <w:rPr>
          <w:color w:val="2B2F2F"/>
          <w:spacing w:val="-11"/>
          <w:w w:val="105"/>
        </w:rPr>
        <w:t xml:space="preserve"> </w:t>
      </w:r>
      <w:r>
        <w:rPr>
          <w:color w:val="2B2F2F"/>
          <w:w w:val="105"/>
        </w:rPr>
        <w:t>le</w:t>
      </w:r>
      <w:r>
        <w:rPr>
          <w:color w:val="2B2F2F"/>
          <w:spacing w:val="-9"/>
          <w:w w:val="105"/>
        </w:rPr>
        <w:t xml:space="preserve"> </w:t>
      </w:r>
      <w:r>
        <w:rPr>
          <w:color w:val="2B2F2F"/>
          <w:w w:val="105"/>
        </w:rPr>
        <w:t>calcul</w:t>
      </w:r>
      <w:r>
        <w:rPr>
          <w:color w:val="2B2F2F"/>
          <w:spacing w:val="-5"/>
          <w:w w:val="105"/>
        </w:rPr>
        <w:t xml:space="preserve"> </w:t>
      </w:r>
      <w:r>
        <w:rPr>
          <w:color w:val="2B2F2F"/>
          <w:w w:val="105"/>
        </w:rPr>
        <w:t>de</w:t>
      </w:r>
      <w:r>
        <w:rPr>
          <w:color w:val="2B2F2F"/>
          <w:spacing w:val="-9"/>
          <w:w w:val="105"/>
        </w:rPr>
        <w:t xml:space="preserve"> </w:t>
      </w:r>
      <w:r>
        <w:rPr>
          <w:color w:val="2B2F2F"/>
          <w:w w:val="105"/>
        </w:rPr>
        <w:t>l'equivalence</w:t>
      </w:r>
      <w:r>
        <w:rPr>
          <w:color w:val="2B2F2F"/>
          <w:spacing w:val="1"/>
          <w:w w:val="105"/>
        </w:rPr>
        <w:t xml:space="preserve"> </w:t>
      </w:r>
      <w:r>
        <w:rPr>
          <w:color w:val="2B2F2F"/>
          <w:w w:val="105"/>
        </w:rPr>
        <w:t>entre</w:t>
      </w:r>
      <w:r>
        <w:rPr>
          <w:color w:val="2B2F2F"/>
          <w:spacing w:val="-10"/>
          <w:w w:val="105"/>
        </w:rPr>
        <w:t xml:space="preserve"> </w:t>
      </w:r>
      <w:r>
        <w:rPr>
          <w:color w:val="2B2F2F"/>
          <w:w w:val="105"/>
        </w:rPr>
        <w:t>deux</w:t>
      </w:r>
      <w:r>
        <w:rPr>
          <w:color w:val="2B2F2F"/>
          <w:spacing w:val="-3"/>
          <w:w w:val="105"/>
        </w:rPr>
        <w:t xml:space="preserve"> </w:t>
      </w:r>
      <w:r>
        <w:rPr>
          <w:color w:val="2B2F2F"/>
          <w:w w:val="105"/>
        </w:rPr>
        <w:t>montages</w:t>
      </w:r>
      <w:r>
        <w:rPr>
          <w:color w:val="2B2F2F"/>
          <w:spacing w:val="3"/>
          <w:w w:val="105"/>
        </w:rPr>
        <w:t xml:space="preserve"> </w:t>
      </w:r>
      <w:r>
        <w:rPr>
          <w:color w:val="2B2F2F"/>
          <w:w w:val="105"/>
        </w:rPr>
        <w:t>est</w:t>
      </w:r>
      <w:r>
        <w:rPr>
          <w:color w:val="2B2F2F"/>
          <w:spacing w:val="2"/>
          <w:w w:val="105"/>
        </w:rPr>
        <w:t xml:space="preserve"> </w:t>
      </w:r>
      <w:r>
        <w:rPr>
          <w:color w:val="2B2F2F"/>
          <w:w w:val="105"/>
        </w:rPr>
        <w:t>plus</w:t>
      </w:r>
      <w:r>
        <w:rPr>
          <w:color w:val="2B2F2F"/>
          <w:spacing w:val="-5"/>
          <w:w w:val="105"/>
        </w:rPr>
        <w:t xml:space="preserve"> </w:t>
      </w:r>
      <w:r>
        <w:rPr>
          <w:color w:val="2B2F2F"/>
          <w:w w:val="105"/>
        </w:rPr>
        <w:t>complexe</w:t>
      </w:r>
      <w:r>
        <w:rPr>
          <w:color w:val="2B2F2F"/>
          <w:spacing w:val="-2"/>
          <w:w w:val="105"/>
        </w:rPr>
        <w:t xml:space="preserve"> </w:t>
      </w:r>
      <w:r>
        <w:rPr>
          <w:color w:val="2B2F2F"/>
          <w:w w:val="105"/>
        </w:rPr>
        <w:t>et necessite</w:t>
      </w:r>
      <w:r>
        <w:rPr>
          <w:color w:val="2B2F2F"/>
          <w:spacing w:val="5"/>
          <w:w w:val="105"/>
        </w:rPr>
        <w:t xml:space="preserve"> </w:t>
      </w:r>
      <w:r>
        <w:rPr>
          <w:color w:val="2B2F2F"/>
          <w:w w:val="105"/>
        </w:rPr>
        <w:t>un code</w:t>
      </w:r>
      <w:r>
        <w:rPr>
          <w:color w:val="2B2F2F"/>
          <w:spacing w:val="-10"/>
          <w:w w:val="105"/>
        </w:rPr>
        <w:t xml:space="preserve"> </w:t>
      </w:r>
      <w:r>
        <w:rPr>
          <w:color w:val="2B2F2F"/>
          <w:w w:val="105"/>
        </w:rPr>
        <w:t>specifique,</w:t>
      </w:r>
      <w:r>
        <w:rPr>
          <w:color w:val="2B2F2F"/>
          <w:spacing w:val="-1"/>
          <w:w w:val="105"/>
        </w:rPr>
        <w:t xml:space="preserve"> </w:t>
      </w:r>
      <w:r>
        <w:rPr>
          <w:color w:val="2B2F2F"/>
          <w:w w:val="105"/>
        </w:rPr>
        <w:t>on</w:t>
      </w:r>
      <w:r>
        <w:rPr>
          <w:color w:val="2B2F2F"/>
          <w:w w:val="102"/>
        </w:rPr>
        <w:t xml:space="preserve"> </w:t>
      </w:r>
      <w:r>
        <w:rPr>
          <w:color w:val="2B2F2F"/>
          <w:w w:val="105"/>
        </w:rPr>
        <w:t xml:space="preserve">ajoute une methode de signature boolean equiv (Montage c , String </w:t>
      </w:r>
      <w:r>
        <w:rPr>
          <w:color w:val="2B2F2F"/>
          <w:w w:val="115"/>
        </w:rPr>
        <w:t xml:space="preserve">critere </w:t>
      </w:r>
      <w:r>
        <w:rPr>
          <w:color w:val="2B2F2F"/>
          <w:w w:val="105"/>
        </w:rPr>
        <w:t xml:space="preserve">sur la classe </w:t>
      </w:r>
      <w:r>
        <w:rPr>
          <w:color w:val="3B3F3F"/>
          <w:w w:val="105"/>
        </w:rPr>
        <w:t xml:space="preserve">Montage </w:t>
      </w:r>
      <w:r>
        <w:rPr>
          <w:color w:val="3B3F3F"/>
          <w:spacing w:val="19"/>
          <w:w w:val="105"/>
        </w:rPr>
        <w:t xml:space="preserve"> </w:t>
      </w:r>
      <w:r>
        <w:rPr>
          <w:color w:val="2B2F2F"/>
          <w:w w:val="105"/>
        </w:rPr>
        <w:t>pour</w:t>
      </w:r>
      <w:r>
        <w:rPr>
          <w:color w:val="2B2F2F"/>
          <w:w w:val="99"/>
        </w:rPr>
        <w:t xml:space="preserve"> </w:t>
      </w:r>
      <w:r>
        <w:rPr>
          <w:color w:val="2B2F2F"/>
          <w:w w:val="105"/>
        </w:rPr>
        <w:t>ecrire le code traitant ce cas</w:t>
      </w:r>
      <w:r>
        <w:rPr>
          <w:color w:val="2B2F2F"/>
          <w:spacing w:val="1"/>
          <w:w w:val="105"/>
        </w:rPr>
        <w:t xml:space="preserve"> </w:t>
      </w:r>
      <w:r>
        <w:rPr>
          <w:color w:val="2B2F2F"/>
          <w:w w:val="105"/>
        </w:rPr>
        <w:t>particulier.</w:t>
      </w:r>
    </w:p>
    <w:p>
      <w:pPr>
        <w:pStyle w:val="4"/>
        <w:spacing w:before="99" w:line="240" w:lineRule="auto"/>
        <w:ind w:left="240" w:right="0"/>
        <w:jc w:val="both"/>
        <w:rPr>
          <w:sz w:val="16"/>
          <w:szCs w:val="16"/>
        </w:rPr>
      </w:pPr>
      <w:r>
        <w:rPr>
          <w:color w:val="2B2F2F"/>
          <w:w w:val="110"/>
        </w:rPr>
        <w:t>Soient</w:t>
      </w:r>
      <w:r>
        <w:rPr>
          <w:color w:val="2B2F2F"/>
          <w:spacing w:val="-29"/>
          <w:w w:val="110"/>
        </w:rPr>
        <w:t xml:space="preserve"> </w:t>
      </w:r>
      <w:r>
        <w:rPr>
          <w:color w:val="2B2F2F"/>
          <w:w w:val="110"/>
        </w:rPr>
        <w:t>alors</w:t>
      </w:r>
      <w:r>
        <w:rPr>
          <w:color w:val="2B2F2F"/>
          <w:spacing w:val="-35"/>
          <w:w w:val="110"/>
        </w:rPr>
        <w:t xml:space="preserve"> </w:t>
      </w:r>
      <w:r>
        <w:rPr>
          <w:color w:val="2B2F2F"/>
          <w:w w:val="110"/>
        </w:rPr>
        <w:t>les</w:t>
      </w:r>
      <w:r>
        <w:rPr>
          <w:color w:val="2B2F2F"/>
          <w:spacing w:val="-36"/>
          <w:w w:val="110"/>
        </w:rPr>
        <w:t xml:space="preserve"> </w:t>
      </w:r>
      <w:r>
        <w:rPr>
          <w:color w:val="2B2F2F"/>
          <w:w w:val="110"/>
        </w:rPr>
        <w:t>3</w:t>
      </w:r>
      <w:r>
        <w:rPr>
          <w:color w:val="2B2F2F"/>
          <w:spacing w:val="-41"/>
          <w:w w:val="110"/>
        </w:rPr>
        <w:t xml:space="preserve"> </w:t>
      </w:r>
      <w:r>
        <w:rPr>
          <w:color w:val="2B2F2F"/>
          <w:w w:val="110"/>
        </w:rPr>
        <w:t>affectations</w:t>
      </w:r>
      <w:r>
        <w:rPr>
          <w:color w:val="2B2F2F"/>
          <w:spacing w:val="-30"/>
          <w:w w:val="110"/>
        </w:rPr>
        <w:t xml:space="preserve"> </w:t>
      </w:r>
      <w:r>
        <w:rPr>
          <w:color w:val="2B2F2F"/>
          <w:w w:val="110"/>
        </w:rPr>
        <w:t>et</w:t>
      </w:r>
      <w:r>
        <w:rPr>
          <w:color w:val="2B2F2F"/>
          <w:spacing w:val="-32"/>
          <w:w w:val="110"/>
        </w:rPr>
        <w:t xml:space="preserve"> </w:t>
      </w:r>
      <w:r>
        <w:rPr>
          <w:color w:val="2B2F2F"/>
          <w:w w:val="110"/>
        </w:rPr>
        <w:t>8</w:t>
      </w:r>
      <w:r>
        <w:rPr>
          <w:color w:val="2B2F2F"/>
          <w:spacing w:val="-45"/>
          <w:w w:val="110"/>
        </w:rPr>
        <w:t xml:space="preserve"> </w:t>
      </w:r>
      <w:r>
        <w:rPr>
          <w:color w:val="2B2F2F"/>
          <w:w w:val="110"/>
        </w:rPr>
        <w:t>envois</w:t>
      </w:r>
      <w:r>
        <w:rPr>
          <w:color w:val="2B2F2F"/>
          <w:spacing w:val="-36"/>
          <w:w w:val="110"/>
        </w:rPr>
        <w:t xml:space="preserve"> </w:t>
      </w:r>
      <w:r>
        <w:rPr>
          <w:color w:val="2B2F2F"/>
          <w:w w:val="110"/>
        </w:rPr>
        <w:t>de</w:t>
      </w:r>
      <w:r>
        <w:rPr>
          <w:color w:val="2B2F2F"/>
          <w:spacing w:val="-40"/>
          <w:w w:val="110"/>
        </w:rPr>
        <w:t xml:space="preserve"> </w:t>
      </w:r>
      <w:r>
        <w:rPr>
          <w:color w:val="2B2F2F"/>
          <w:w w:val="110"/>
        </w:rPr>
        <w:t>messages</w:t>
      </w:r>
      <w:r>
        <w:rPr>
          <w:color w:val="2B2F2F"/>
          <w:spacing w:val="-27"/>
          <w:w w:val="110"/>
        </w:rPr>
        <w:t xml:space="preserve"> </w:t>
      </w:r>
      <w:r>
        <w:rPr>
          <w:color w:val="2B2F2F"/>
          <w:w w:val="110"/>
        </w:rPr>
        <w:t>(appels</w:t>
      </w:r>
      <w:r>
        <w:rPr>
          <w:color w:val="2B2F2F"/>
          <w:spacing w:val="-34"/>
          <w:w w:val="110"/>
        </w:rPr>
        <w:t xml:space="preserve"> </w:t>
      </w:r>
      <w:r>
        <w:rPr>
          <w:color w:val="2B2F2F"/>
          <w:w w:val="110"/>
        </w:rPr>
        <w:t>de</w:t>
      </w:r>
      <w:r>
        <w:rPr>
          <w:color w:val="2B2F2F"/>
          <w:spacing w:val="-36"/>
          <w:w w:val="110"/>
        </w:rPr>
        <w:t xml:space="preserve"> </w:t>
      </w:r>
      <w:r>
        <w:rPr>
          <w:color w:val="2B2F2F"/>
          <w:w w:val="110"/>
          <w:u w:val="single" w:color="000000"/>
        </w:rPr>
        <w:t>m</w:t>
      </w:r>
      <w:r>
        <w:rPr>
          <w:color w:val="2B2F2F"/>
          <w:w w:val="110"/>
        </w:rPr>
        <w:t>ethodes)</w:t>
      </w:r>
      <w:r>
        <w:rPr>
          <w:color w:val="2B2F2F"/>
          <w:spacing w:val="-28"/>
          <w:w w:val="110"/>
        </w:rPr>
        <w:t xml:space="preserve"> </w:t>
      </w:r>
      <w:r>
        <w:rPr>
          <w:color w:val="2B2F2F"/>
          <w:w w:val="110"/>
        </w:rPr>
        <w:t>suivants</w:t>
      </w:r>
      <w:r>
        <w:rPr>
          <w:color w:val="2B2F2F"/>
          <w:spacing w:val="-48"/>
          <w:w w:val="110"/>
        </w:rPr>
        <w:t xml:space="preserve"> </w:t>
      </w:r>
      <w:r>
        <w:rPr>
          <w:color w:val="2B2F2F"/>
          <w:w w:val="110"/>
          <w:position w:val="7"/>
          <w:sz w:val="16"/>
        </w:rPr>
        <w:t>2</w:t>
      </w:r>
      <w:r>
        <w:rPr>
          <w:color w:val="2B2F2F"/>
          <w:spacing w:val="-10"/>
          <w:w w:val="110"/>
          <w:position w:val="7"/>
          <w:sz w:val="16"/>
        </w:rPr>
        <w:t xml:space="preserve"> </w:t>
      </w:r>
      <w:r>
        <w:rPr>
          <w:color w:val="2B2F2F"/>
          <w:w w:val="185"/>
          <w:sz w:val="16"/>
        </w:rPr>
        <w:t>:</w:t>
      </w:r>
    </w:p>
    <w:p>
      <w:pPr>
        <w:pStyle w:val="4"/>
        <w:spacing w:before="150" w:line="240" w:lineRule="auto"/>
        <w:ind w:left="292" w:right="0"/>
        <w:jc w:val="both"/>
      </w:pPr>
      <w:r>
        <w:rPr>
          <w:color w:val="3B3F3F"/>
          <w:w w:val="135"/>
          <w:sz w:val="12"/>
        </w:rPr>
        <w:t xml:space="preserve">1 </w:t>
      </w:r>
      <w:r>
        <w:rPr>
          <w:color w:val="3B3F3F"/>
          <w:spacing w:val="10"/>
          <w:w w:val="135"/>
          <w:sz w:val="12"/>
        </w:rPr>
        <w:t xml:space="preserve"> </w:t>
      </w:r>
      <w:r>
        <w:rPr>
          <w:color w:val="2B2F2F"/>
        </w:rPr>
        <w:t>ComposantDrdi</w:t>
      </w:r>
      <w:r>
        <w:rPr>
          <w:color w:val="2B2F2F"/>
          <w:spacing w:val="-3"/>
        </w:rPr>
        <w:t xml:space="preserve"> </w:t>
      </w:r>
      <w:r>
        <w:rPr>
          <w:color w:val="3B3F3F"/>
        </w:rPr>
        <w:t>m1</w:t>
      </w:r>
      <w:r>
        <w:rPr>
          <w:color w:val="3B3F3F"/>
          <w:spacing w:val="-14"/>
        </w:rPr>
        <w:t xml:space="preserve"> </w:t>
      </w:r>
      <w:r>
        <w:rPr>
          <w:color w:val="2B2F2F"/>
          <w:sz w:val="26"/>
        </w:rPr>
        <w:t>=</w:t>
      </w:r>
      <w:r>
        <w:rPr>
          <w:color w:val="2B2F2F"/>
          <w:spacing w:val="-27"/>
          <w:sz w:val="26"/>
        </w:rPr>
        <w:t xml:space="preserve"> </w:t>
      </w:r>
      <w:r>
        <w:rPr>
          <w:color w:val="2B2F2F"/>
        </w:rPr>
        <w:t>new</w:t>
      </w:r>
      <w:r>
        <w:rPr>
          <w:color w:val="2B2F2F"/>
          <w:spacing w:val="-13"/>
        </w:rPr>
        <w:t xml:space="preserve"> </w:t>
      </w:r>
      <w:r>
        <w:rPr>
          <w:color w:val="2B2F2F"/>
        </w:rPr>
        <w:t>RAM();</w:t>
      </w:r>
      <w:r>
        <w:rPr>
          <w:color w:val="2B2F2F"/>
          <w:spacing w:val="-6"/>
        </w:rPr>
        <w:t xml:space="preserve"> </w:t>
      </w:r>
      <w:r>
        <w:rPr>
          <w:color w:val="3B3F3F"/>
        </w:rPr>
        <w:t>Montage</w:t>
      </w:r>
      <w:r>
        <w:rPr>
          <w:color w:val="3B3F3F"/>
          <w:spacing w:val="-9"/>
        </w:rPr>
        <w:t xml:space="preserve"> </w:t>
      </w:r>
      <w:r>
        <w:rPr>
          <w:color w:val="2B2F2F"/>
        </w:rPr>
        <w:t>m2</w:t>
      </w:r>
      <w:r>
        <w:rPr>
          <w:color w:val="2B2F2F"/>
          <w:spacing w:val="-12"/>
        </w:rPr>
        <w:t xml:space="preserve"> </w:t>
      </w:r>
      <w:r>
        <w:rPr>
          <w:color w:val="2B2F2F"/>
          <w:sz w:val="26"/>
        </w:rPr>
        <w:t>=</w:t>
      </w:r>
      <w:r>
        <w:rPr>
          <w:color w:val="2B2F2F"/>
          <w:spacing w:val="-27"/>
          <w:sz w:val="26"/>
        </w:rPr>
        <w:t xml:space="preserve"> </w:t>
      </w:r>
      <w:r>
        <w:rPr>
          <w:color w:val="2B2F2F"/>
        </w:rPr>
        <w:t>new</w:t>
      </w:r>
      <w:r>
        <w:rPr>
          <w:color w:val="2B2F2F"/>
          <w:spacing w:val="-13"/>
        </w:rPr>
        <w:t xml:space="preserve"> </w:t>
      </w:r>
      <w:r>
        <w:rPr>
          <w:color w:val="3B3F3F"/>
        </w:rPr>
        <w:t>Montage();</w:t>
      </w:r>
      <w:r>
        <w:rPr>
          <w:color w:val="3B3F3F"/>
          <w:spacing w:val="-2"/>
        </w:rPr>
        <w:t xml:space="preserve"> </w:t>
      </w:r>
      <w:r>
        <w:rPr>
          <w:color w:val="2B2F2F"/>
        </w:rPr>
        <w:t>ComposantOrdi</w:t>
      </w:r>
      <w:r>
        <w:rPr>
          <w:color w:val="2B2F2F"/>
          <w:spacing w:val="-1"/>
        </w:rPr>
        <w:t xml:space="preserve"> </w:t>
      </w:r>
      <w:r>
        <w:rPr>
          <w:color w:val="3B3F3F"/>
        </w:rPr>
        <w:t>m3</w:t>
      </w:r>
      <w:r>
        <w:rPr>
          <w:color w:val="3B3F3F"/>
          <w:spacing w:val="-13"/>
        </w:rPr>
        <w:t xml:space="preserve"> </w:t>
      </w:r>
      <w:r>
        <w:rPr>
          <w:color w:val="2B2F2F"/>
          <w:sz w:val="26"/>
        </w:rPr>
        <w:t>=</w:t>
      </w:r>
      <w:r>
        <w:rPr>
          <w:color w:val="2B2F2F"/>
          <w:spacing w:val="-27"/>
          <w:sz w:val="26"/>
        </w:rPr>
        <w:t xml:space="preserve"> </w:t>
      </w:r>
      <w:r>
        <w:rPr>
          <w:color w:val="3B3F3F"/>
        </w:rPr>
        <w:t>new</w:t>
      </w:r>
      <w:r>
        <w:rPr>
          <w:color w:val="3B3F3F"/>
          <w:spacing w:val="-12"/>
        </w:rPr>
        <w:t xml:space="preserve"> </w:t>
      </w:r>
      <w:r>
        <w:rPr>
          <w:color w:val="3B3F3F"/>
        </w:rPr>
        <w:t>Montage();</w:t>
      </w:r>
    </w:p>
    <w:p>
      <w:pPr>
        <w:spacing w:before="2" w:line="240" w:lineRule="auto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4"/>
        <w:spacing w:line="240" w:lineRule="auto"/>
        <w:ind w:left="278" w:right="0"/>
        <w:jc w:val="both"/>
      </w:pPr>
      <w:r>
        <w:rPr>
          <w:color w:val="3B3F3F"/>
          <w:sz w:val="18"/>
        </w:rPr>
        <w:t xml:space="preserve">s </w:t>
      </w:r>
      <w:r>
        <w:rPr>
          <w:color w:val="3B3F3F"/>
          <w:spacing w:val="21"/>
          <w:sz w:val="18"/>
        </w:rPr>
        <w:t xml:space="preserve"> </w:t>
      </w:r>
      <w:r>
        <w:rPr>
          <w:color w:val="2B2F2F"/>
        </w:rPr>
        <w:t>m2.equiv(m1</w:t>
      </w:r>
      <w:r>
        <w:rPr>
          <w:color w:val="2B2F2F"/>
          <w:spacing w:val="-42"/>
        </w:rPr>
        <w:t xml:space="preserve"> </w:t>
      </w:r>
      <w:r>
        <w:rPr>
          <w:color w:val="545656"/>
        </w:rPr>
        <w:t>,"x");</w:t>
      </w:r>
      <w:r>
        <w:rPr>
          <w:color w:val="545656"/>
          <w:spacing w:val="-16"/>
        </w:rPr>
        <w:t xml:space="preserve"> </w:t>
      </w:r>
      <w:r>
        <w:rPr>
          <w:color w:val="2B2F2F"/>
        </w:rPr>
        <w:t>m2.equiv(m2</w:t>
      </w:r>
      <w:r>
        <w:rPr>
          <w:color w:val="2B2F2F"/>
          <w:spacing w:val="-37"/>
        </w:rPr>
        <w:t xml:space="preserve"> </w:t>
      </w:r>
      <w:r>
        <w:rPr>
          <w:color w:val="545656"/>
        </w:rPr>
        <w:t>,"x");</w:t>
      </w:r>
      <w:r>
        <w:rPr>
          <w:color w:val="545656"/>
          <w:spacing w:val="-16"/>
        </w:rPr>
        <w:t xml:space="preserve"> </w:t>
      </w:r>
      <w:r>
        <w:rPr>
          <w:color w:val="3B3F3F"/>
        </w:rPr>
        <w:t>m2.equiv(m3,"x");</w:t>
      </w:r>
      <w:r>
        <w:rPr>
          <w:color w:val="3B3F3F"/>
          <w:spacing w:val="4"/>
        </w:rPr>
        <w:t xml:space="preserve"> </w:t>
      </w:r>
      <w:r>
        <w:rPr>
          <w:color w:val="3B3F3F"/>
        </w:rPr>
        <w:t>m2.equiv((Montage)m3,"x");</w:t>
      </w:r>
    </w:p>
    <w:p>
      <w:pPr>
        <w:spacing w:before="9" w:line="240" w:lineRule="auto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4"/>
        <w:spacing w:line="240" w:lineRule="auto"/>
        <w:ind w:left="278" w:right="0"/>
        <w:jc w:val="both"/>
      </w:pPr>
      <w:r>
        <w:rPr>
          <w:color w:val="545656"/>
          <w:sz w:val="11"/>
        </w:rPr>
        <w:t xml:space="preserve">5    </w:t>
      </w:r>
      <w:r>
        <w:rPr>
          <w:color w:val="2B2F2F"/>
        </w:rPr>
        <w:t xml:space="preserve">m3.equiv(m1 </w:t>
      </w:r>
      <w:r>
        <w:rPr>
          <w:color w:val="545656"/>
          <w:spacing w:val="2"/>
        </w:rPr>
        <w:t>/'</w:t>
      </w:r>
      <w:r>
        <w:rPr>
          <w:color w:val="2B2F2F"/>
          <w:spacing w:val="2"/>
        </w:rPr>
        <w:t xml:space="preserve">x"); </w:t>
      </w:r>
      <w:r>
        <w:rPr>
          <w:color w:val="3B3F3F"/>
        </w:rPr>
        <w:t>m3.equiv(m2,"x"); m3.equiv(m3,"x");</w:t>
      </w:r>
      <w:r>
        <w:rPr>
          <w:color w:val="3B3F3F"/>
          <w:spacing w:val="-8"/>
        </w:rPr>
        <w:t xml:space="preserve"> </w:t>
      </w:r>
      <w:r>
        <w:rPr>
          <w:color w:val="3B3F3F"/>
        </w:rPr>
        <w:t>m3.equiv((Montage)</w:t>
      </w:r>
      <w:r>
        <w:rPr>
          <w:color w:val="3B3F3F"/>
          <w:u w:val="thick" w:color="000000"/>
        </w:rPr>
        <w:t>m</w:t>
      </w:r>
      <w:r>
        <w:rPr>
          <w:color w:val="3B3F3F"/>
        </w:rPr>
        <w:t>3,"x");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8"/>
        <w:numPr>
          <w:ilvl w:val="0"/>
          <w:numId w:val="3"/>
        </w:numPr>
        <w:tabs>
          <w:tab w:val="left" w:pos="804"/>
        </w:tabs>
        <w:spacing w:before="0" w:after="0" w:line="240" w:lineRule="auto"/>
        <w:ind w:left="784" w:right="0" w:hanging="201"/>
        <w:jc w:val="left"/>
        <w:rPr>
          <w:rFonts w:ascii="Times New Roman" w:hAnsi="Times New Roman" w:eastAsia="Times New Roman" w:cs="Times New Roman"/>
          <w:color w:val="2B2F2F"/>
          <w:sz w:val="21"/>
          <w:szCs w:val="21"/>
        </w:rPr>
      </w:pPr>
      <w:r>
        <w:rPr>
          <w:rFonts w:ascii="Times New Roman"/>
          <w:color w:val="2B2F2F"/>
          <w:w w:val="105"/>
          <w:sz w:val="22"/>
        </w:rPr>
        <w:t>Qualifiez</w:t>
      </w:r>
      <w:r>
        <w:rPr>
          <w:rFonts w:ascii="Times New Roman"/>
          <w:color w:val="2B2F2F"/>
          <w:spacing w:val="-18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et</w:t>
      </w:r>
      <w:r>
        <w:rPr>
          <w:rFonts w:ascii="Times New Roman"/>
          <w:color w:val="2B2F2F"/>
          <w:spacing w:val="-20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discutez</w:t>
      </w:r>
      <w:r>
        <w:rPr>
          <w:rFonts w:ascii="Times New Roman"/>
          <w:color w:val="2B2F2F"/>
          <w:spacing w:val="-15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!'instruction</w:t>
      </w:r>
      <w:r>
        <w:rPr>
          <w:rFonts w:ascii="Times New Roman"/>
          <w:color w:val="2B2F2F"/>
          <w:spacing w:val="-9"/>
          <w:w w:val="105"/>
          <w:sz w:val="22"/>
        </w:rPr>
        <w:t xml:space="preserve"> </w:t>
      </w:r>
      <w:r>
        <w:rPr>
          <w:rFonts w:ascii="Times New Roman"/>
          <w:color w:val="3B3F3F"/>
          <w:w w:val="105"/>
          <w:sz w:val="22"/>
        </w:rPr>
        <w:t>"ComposantOrdi</w:t>
      </w:r>
      <w:r>
        <w:rPr>
          <w:rFonts w:ascii="Times New Roman"/>
          <w:color w:val="3B3F3F"/>
          <w:spacing w:val="36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m3</w:t>
      </w:r>
      <w:r>
        <w:rPr>
          <w:rFonts w:ascii="Times New Roman"/>
          <w:color w:val="2B2F2F"/>
          <w:spacing w:val="26"/>
          <w:w w:val="105"/>
          <w:sz w:val="22"/>
        </w:rPr>
        <w:t xml:space="preserve"> </w:t>
      </w:r>
      <w:r>
        <w:rPr>
          <w:rFonts w:ascii="Arial"/>
          <w:color w:val="2B2F2F"/>
          <w:w w:val="105"/>
          <w:sz w:val="17"/>
        </w:rPr>
        <w:t>=</w:t>
      </w:r>
      <w:r>
        <w:rPr>
          <w:rFonts w:ascii="Arial"/>
          <w:color w:val="2B2F2F"/>
          <w:spacing w:val="14"/>
          <w:w w:val="105"/>
          <w:sz w:val="17"/>
        </w:rPr>
        <w:t xml:space="preserve"> </w:t>
      </w:r>
      <w:r>
        <w:rPr>
          <w:rFonts w:ascii="Times New Roman"/>
          <w:color w:val="2B2F2F"/>
          <w:w w:val="105"/>
          <w:sz w:val="22"/>
        </w:rPr>
        <w:t>new</w:t>
      </w:r>
      <w:r>
        <w:rPr>
          <w:rFonts w:ascii="Times New Roman"/>
          <w:color w:val="2B2F2F"/>
          <w:spacing w:val="26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Montage</w:t>
      </w:r>
      <w:r>
        <w:rPr>
          <w:rFonts w:ascii="Times New Roman"/>
          <w:color w:val="2B2F2F"/>
          <w:spacing w:val="-17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()</w:t>
      </w:r>
      <w:r>
        <w:rPr>
          <w:rFonts w:ascii="Times New Roman"/>
          <w:color w:val="2B2F2F"/>
          <w:spacing w:val="-20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;</w:t>
      </w:r>
      <w:r>
        <w:rPr>
          <w:rFonts w:ascii="Times New Roman"/>
          <w:color w:val="3B3F3F"/>
          <w:w w:val="105"/>
          <w:sz w:val="22"/>
        </w:rPr>
        <w:t>"</w:t>
      </w:r>
      <w:r>
        <w:rPr>
          <w:rFonts w:ascii="Times New Roman"/>
          <w:color w:val="3B3F3F"/>
          <w:spacing w:val="-30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dans</w:t>
      </w:r>
      <w:r>
        <w:rPr>
          <w:rFonts w:ascii="Times New Roman"/>
          <w:color w:val="2B2F2F"/>
          <w:spacing w:val="-22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le</w:t>
      </w:r>
      <w:r>
        <w:rPr>
          <w:rFonts w:ascii="Times New Roman"/>
          <w:color w:val="2B2F2F"/>
          <w:spacing w:val="-30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contexte</w:t>
      </w:r>
      <w:r>
        <w:rPr>
          <w:rFonts w:ascii="Times New Roman"/>
          <w:color w:val="2B2F2F"/>
          <w:spacing w:val="-29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de</w:t>
      </w:r>
      <w:r>
        <w:rPr>
          <w:rFonts w:ascii="Times New Roman"/>
          <w:color w:val="2B2F2F"/>
          <w:spacing w:val="-31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la</w:t>
      </w:r>
      <w:r>
        <w:rPr>
          <w:rFonts w:ascii="Times New Roman"/>
          <w:color w:val="2B2F2F"/>
          <w:spacing w:val="-26"/>
          <w:w w:val="10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reutilisation.</w:t>
      </w:r>
    </w:p>
    <w:p>
      <w:pPr>
        <w:pStyle w:val="8"/>
        <w:numPr>
          <w:ilvl w:val="0"/>
          <w:numId w:val="3"/>
        </w:numPr>
        <w:tabs>
          <w:tab w:val="left" w:pos="790"/>
        </w:tabs>
        <w:spacing w:before="77" w:after="0" w:line="247" w:lineRule="auto"/>
        <w:ind w:left="784" w:right="1073" w:hanging="210"/>
        <w:jc w:val="both"/>
        <w:rPr>
          <w:rFonts w:ascii="Times New Roman" w:hAnsi="Times New Roman" w:eastAsia="Times New Roman" w:cs="Times New Roman"/>
          <w:color w:val="2B2F2F"/>
          <w:sz w:val="22"/>
          <w:szCs w:val="22"/>
        </w:rPr>
      </w:pPr>
      <w:r>
        <w:rPr>
          <w:rFonts w:ascii="Times New Roman"/>
          <w:color w:val="2B2F2F"/>
          <w:sz w:val="22"/>
        </w:rPr>
        <w:t>Pour chacun des 8 envois de messages precedents, indiquez, en prenant en compte les concepts de</w:t>
      </w:r>
      <w:r>
        <w:rPr>
          <w:rFonts w:ascii="Times New Roman"/>
          <w:color w:val="2B2F2F"/>
          <w:spacing w:val="41"/>
          <w:sz w:val="22"/>
        </w:rPr>
        <w:t xml:space="preserve"> </w:t>
      </w:r>
      <w:r>
        <w:rPr>
          <w:rFonts w:ascii="Times New Roman"/>
          <w:color w:val="2B2F2F"/>
          <w:sz w:val="22"/>
        </w:rPr>
        <w:t>liaison</w:t>
      </w:r>
      <w:r>
        <w:rPr>
          <w:rFonts w:ascii="Times New Roman"/>
          <w:color w:val="2B2F2F"/>
          <w:w w:val="94"/>
          <w:sz w:val="22"/>
        </w:rPr>
        <w:t xml:space="preserve"> </w:t>
      </w:r>
      <w:r>
        <w:rPr>
          <w:rFonts w:ascii="Times New Roman"/>
          <w:color w:val="2B2F2F"/>
          <w:sz w:val="22"/>
        </w:rPr>
        <w:t>dynamique, surcharge et/ou redefinition, laquelle des deux methodes equiv, celle de ComposantDrdi</w:t>
      </w:r>
      <w:r>
        <w:rPr>
          <w:rFonts w:ascii="Times New Roman"/>
          <w:color w:val="2B2F2F"/>
          <w:spacing w:val="29"/>
          <w:sz w:val="22"/>
        </w:rPr>
        <w:t xml:space="preserve"> </w:t>
      </w:r>
      <w:r>
        <w:rPr>
          <w:rFonts w:ascii="Times New Roman"/>
          <w:color w:val="2B2F2F"/>
          <w:sz w:val="22"/>
        </w:rPr>
        <w:t>ou</w:t>
      </w:r>
      <w:r>
        <w:rPr>
          <w:rFonts w:ascii="Times New Roman"/>
          <w:color w:val="2B2F2F"/>
          <w:w w:val="99"/>
          <w:sz w:val="22"/>
        </w:rPr>
        <w:t xml:space="preserve"> </w:t>
      </w:r>
      <w:r>
        <w:rPr>
          <w:rFonts w:ascii="Times New Roman"/>
          <w:color w:val="2B2F2F"/>
          <w:sz w:val="22"/>
        </w:rPr>
        <w:t>celle de Montage, est invoquee, et</w:t>
      </w:r>
      <w:r>
        <w:rPr>
          <w:rFonts w:ascii="Times New Roman"/>
          <w:color w:val="2B2F2F"/>
          <w:spacing w:val="42"/>
          <w:sz w:val="22"/>
        </w:rPr>
        <w:t xml:space="preserve"> </w:t>
      </w:r>
      <w:r>
        <w:rPr>
          <w:rFonts w:ascii="Times New Roman"/>
          <w:color w:val="2B2F2F"/>
          <w:sz w:val="22"/>
        </w:rPr>
        <w:t>pourquoi.</w:t>
      </w:r>
    </w:p>
    <w:p>
      <w:pPr>
        <w:pStyle w:val="8"/>
        <w:numPr>
          <w:ilvl w:val="0"/>
          <w:numId w:val="3"/>
        </w:numPr>
        <w:tabs>
          <w:tab w:val="left" w:pos="780"/>
        </w:tabs>
        <w:spacing w:before="75" w:after="0" w:line="249" w:lineRule="auto"/>
        <w:ind w:left="779" w:right="1073" w:hanging="215"/>
        <w:jc w:val="both"/>
        <w:rPr>
          <w:rFonts w:ascii="Times New Roman" w:hAnsi="Times New Roman" w:eastAsia="Times New Roman" w:cs="Times New Roman"/>
          <w:color w:val="2B2F2F"/>
          <w:sz w:val="22"/>
          <w:szCs w:val="22"/>
        </w:rPr>
      </w:pPr>
      <w:r>
        <w:rPr>
          <w:rFonts w:ascii="Times New Roman"/>
          <w:color w:val="2B2F2F"/>
          <w:spacing w:val="-4"/>
          <w:sz w:val="22"/>
        </w:rPr>
        <w:t xml:space="preserve">Voyez </w:t>
      </w:r>
      <w:r>
        <w:rPr>
          <w:rFonts w:ascii="Times New Roman"/>
          <w:color w:val="2B2F2F"/>
          <w:sz w:val="22"/>
        </w:rPr>
        <w:t>vous, pour ces 8 cas, un ou plusieurs cas ou la methode Equiv de Montage n'est pas invoquee</w:t>
      </w:r>
      <w:r>
        <w:rPr>
          <w:rFonts w:ascii="Times New Roman"/>
          <w:color w:val="2B2F2F"/>
          <w:spacing w:val="42"/>
          <w:sz w:val="22"/>
        </w:rPr>
        <w:t xml:space="preserve"> </w:t>
      </w:r>
      <w:r>
        <w:rPr>
          <w:rFonts w:ascii="Times New Roman"/>
          <w:color w:val="2B2F2F"/>
          <w:sz w:val="22"/>
        </w:rPr>
        <w:t>alors</w:t>
      </w:r>
      <w:r>
        <w:rPr>
          <w:rFonts w:ascii="Times New Roman"/>
          <w:color w:val="2B2F2F"/>
          <w:w w:val="98"/>
          <w:sz w:val="22"/>
        </w:rPr>
        <w:t xml:space="preserve"> </w:t>
      </w:r>
      <w:r>
        <w:rPr>
          <w:rFonts w:ascii="Times New Roman"/>
          <w:color w:val="2B2F2F"/>
          <w:sz w:val="22"/>
        </w:rPr>
        <w:t>que ce serait necessaire</w:t>
      </w:r>
      <w:r>
        <w:rPr>
          <w:rFonts w:ascii="Times New Roman"/>
          <w:color w:val="2B2F2F"/>
          <w:spacing w:val="21"/>
          <w:sz w:val="22"/>
        </w:rPr>
        <w:t xml:space="preserve"> </w:t>
      </w:r>
      <w:r>
        <w:rPr>
          <w:rFonts w:ascii="Times New Roman"/>
          <w:color w:val="2B2F2F"/>
          <w:sz w:val="22"/>
        </w:rPr>
        <w:t>?</w:t>
      </w:r>
    </w:p>
    <w:p>
      <w:pPr>
        <w:pStyle w:val="8"/>
        <w:numPr>
          <w:ilvl w:val="0"/>
          <w:numId w:val="3"/>
        </w:numPr>
        <w:tabs>
          <w:tab w:val="left" w:pos="785"/>
        </w:tabs>
        <w:spacing w:before="0" w:after="0" w:line="349" w:lineRule="exact"/>
        <w:ind w:left="784" w:right="1038" w:hanging="229"/>
        <w:jc w:val="left"/>
        <w:rPr>
          <w:rFonts w:ascii="Times New Roman" w:hAnsi="Times New Roman" w:eastAsia="Times New Roman" w:cs="Times New Roman"/>
          <w:color w:val="2B2F2F"/>
          <w:sz w:val="22"/>
          <w:szCs w:val="22"/>
        </w:rPr>
      </w:pPr>
      <w:r>
        <w:rPr>
          <w:rFonts w:ascii="Times New Roman"/>
          <w:color w:val="2B2F2F"/>
          <w:sz w:val="22"/>
        </w:rPr>
        <w:t xml:space="preserve">Si oui </w:t>
      </w:r>
      <w:r>
        <w:rPr>
          <w:rFonts w:ascii="Times New Roman"/>
          <w:color w:val="2B2F2F"/>
          <w:sz w:val="33"/>
        </w:rPr>
        <w:t xml:space="preserve">a </w:t>
      </w:r>
      <w:r>
        <w:rPr>
          <w:rFonts w:ascii="Times New Roman"/>
          <w:color w:val="2B2F2F"/>
          <w:sz w:val="22"/>
        </w:rPr>
        <w:t>la question precedente, indiquez ce que vous changeriez dans le programme pour qu'elle le</w:t>
      </w:r>
      <w:r>
        <w:rPr>
          <w:rFonts w:ascii="Times New Roman"/>
          <w:color w:val="2B2F2F"/>
          <w:spacing w:val="14"/>
          <w:sz w:val="22"/>
        </w:rPr>
        <w:t xml:space="preserve"> </w:t>
      </w:r>
      <w:r>
        <w:rPr>
          <w:rFonts w:ascii="Times New Roman"/>
          <w:color w:val="2B2F2F"/>
          <w:sz w:val="22"/>
        </w:rPr>
        <w:t>soit.</w:t>
      </w:r>
    </w:p>
    <w:p>
      <w:pPr>
        <w:pStyle w:val="8"/>
        <w:numPr>
          <w:ilvl w:val="0"/>
          <w:numId w:val="3"/>
        </w:numPr>
        <w:tabs>
          <w:tab w:val="left" w:pos="770"/>
        </w:tabs>
        <w:spacing w:before="53" w:after="0" w:line="254" w:lineRule="auto"/>
        <w:ind w:left="770" w:right="1088" w:hanging="215"/>
        <w:jc w:val="both"/>
        <w:rPr>
          <w:rFonts w:ascii="Times New Roman" w:hAnsi="Times New Roman" w:eastAsia="Times New Roman" w:cs="Times New Roman"/>
          <w:color w:val="2B2F2F"/>
          <w:sz w:val="22"/>
          <w:szCs w:val="22"/>
        </w:rPr>
      </w:pPr>
      <w:r>
        <w:rPr>
          <w:rFonts w:ascii="Times New Roman"/>
          <w:color w:val="2B2F2F"/>
          <w:sz w:val="22"/>
        </w:rPr>
        <w:t>Discutez clans le contexte de la question precedente et en lien avec la solution que vous aurez choisie,</w:t>
      </w:r>
      <w:r>
        <w:rPr>
          <w:rFonts w:ascii="Times New Roman"/>
          <w:color w:val="2B2F2F"/>
          <w:spacing w:val="11"/>
          <w:sz w:val="22"/>
        </w:rPr>
        <w:t xml:space="preserve"> </w:t>
      </w:r>
      <w:r>
        <w:rPr>
          <w:rFonts w:ascii="Times New Roman"/>
          <w:color w:val="2B2F2F"/>
          <w:sz w:val="22"/>
        </w:rPr>
        <w:t>du</w:t>
      </w:r>
      <w:r>
        <w:rPr>
          <w:rFonts w:ascii="Times New Roman"/>
          <w:color w:val="2B2F2F"/>
          <w:w w:val="101"/>
          <w:sz w:val="22"/>
        </w:rPr>
        <w:t xml:space="preserve"> </w:t>
      </w:r>
      <w:r>
        <w:rPr>
          <w:rFonts w:ascii="Times New Roman"/>
          <w:color w:val="2B2F2F"/>
          <w:sz w:val="22"/>
        </w:rPr>
        <w:t xml:space="preserve">concept de </w:t>
      </w:r>
      <w:r>
        <w:rPr>
          <w:rFonts w:ascii="Times New Roman"/>
          <w:i/>
          <w:color w:val="2B2F2F"/>
          <w:sz w:val="21"/>
        </w:rPr>
        <w:t xml:space="preserve">downcasting, </w:t>
      </w:r>
      <w:r>
        <w:rPr>
          <w:rFonts w:ascii="Times New Roman"/>
          <w:color w:val="2B2F2F"/>
          <w:sz w:val="22"/>
        </w:rPr>
        <w:t xml:space="preserve">et de celui de </w:t>
      </w:r>
      <w:r>
        <w:rPr>
          <w:rFonts w:ascii="Times New Roman"/>
          <w:i/>
          <w:color w:val="2B2F2F"/>
          <w:sz w:val="21"/>
        </w:rPr>
        <w:t>double</w:t>
      </w:r>
      <w:r>
        <w:rPr>
          <w:rFonts w:ascii="Times New Roman"/>
          <w:i/>
          <w:color w:val="2B2F2F"/>
          <w:spacing w:val="15"/>
          <w:sz w:val="21"/>
        </w:rPr>
        <w:t xml:space="preserve"> </w:t>
      </w:r>
      <w:r>
        <w:rPr>
          <w:rFonts w:ascii="Times New Roman"/>
          <w:i/>
          <w:color w:val="2B2F2F"/>
          <w:sz w:val="21"/>
        </w:rPr>
        <w:t>dispatch.</w:t>
      </w:r>
    </w:p>
    <w:p>
      <w:pPr>
        <w:spacing w:before="6" w:line="240" w:lineRule="auto"/>
        <w:rPr>
          <w:rFonts w:ascii="Times New Roman" w:hAnsi="Times New Roman" w:eastAsia="Times New Roman" w:cs="Times New Roman"/>
          <w:i/>
          <w:sz w:val="25"/>
          <w:szCs w:val="25"/>
        </w:rPr>
      </w:pPr>
    </w:p>
    <w:p>
      <w:pPr>
        <w:pStyle w:val="2"/>
        <w:numPr>
          <w:ilvl w:val="0"/>
          <w:numId w:val="4"/>
        </w:numPr>
        <w:tabs>
          <w:tab w:val="left" w:pos="651"/>
        </w:tabs>
        <w:spacing w:before="0" w:after="0" w:line="240" w:lineRule="auto"/>
        <w:ind w:left="650" w:right="0" w:hanging="468"/>
        <w:jc w:val="both"/>
        <w:rPr>
          <w:b w:val="0"/>
          <w:bCs w:val="0"/>
          <w:color w:val="2B2F2F"/>
        </w:rPr>
      </w:pPr>
      <w:r>
        <w:rPr>
          <w:color w:val="3B3F3F"/>
          <w:spacing w:val="-3"/>
          <w:w w:val="110"/>
        </w:rPr>
        <w:t xml:space="preserve">Variation </w:t>
      </w:r>
      <w:r>
        <w:rPr>
          <w:color w:val="2B2F2F"/>
          <w:w w:val="110"/>
        </w:rPr>
        <w:t xml:space="preserve">sur </w:t>
      </w:r>
      <w:r>
        <w:rPr>
          <w:color w:val="3B3F3F"/>
          <w:w w:val="110"/>
        </w:rPr>
        <w:t xml:space="preserve">l'architecture </w:t>
      </w:r>
      <w:r>
        <w:rPr>
          <w:color w:val="2B2F2F"/>
          <w:w w:val="110"/>
        </w:rPr>
        <w:t xml:space="preserve">(1) (environ </w:t>
      </w:r>
      <w:r>
        <w:rPr>
          <w:color w:val="3B3F3F"/>
          <w:w w:val="110"/>
        </w:rPr>
        <w:t>5</w:t>
      </w:r>
      <w:r>
        <w:rPr>
          <w:color w:val="3B3F3F"/>
          <w:spacing w:val="74"/>
          <w:w w:val="110"/>
        </w:rPr>
        <w:t xml:space="preserve"> </w:t>
      </w:r>
      <w:r>
        <w:rPr>
          <w:color w:val="3B3F3F"/>
          <w:w w:val="110"/>
        </w:rPr>
        <w:t>points)</w:t>
      </w:r>
    </w:p>
    <w:p>
      <w:pPr>
        <w:pStyle w:val="4"/>
        <w:spacing w:before="231" w:line="151" w:lineRule="auto"/>
        <w:ind w:left="173" w:right="1106" w:firstLine="4"/>
        <w:jc w:val="left"/>
      </w:pPr>
      <w:r>
        <w:rPr>
          <w:color w:val="2B2F2F"/>
        </w:rPr>
        <w:t xml:space="preserve">Suite aux evolutions du marche,  certains types  de memoire  </w:t>
      </w:r>
      <w:r>
        <w:rPr>
          <w:color w:val="2B2F2F"/>
          <w:sz w:val="21"/>
        </w:rPr>
        <w:t xml:space="preserve">(RAM)  </w:t>
      </w:r>
      <w:r>
        <w:rPr>
          <w:color w:val="2B2F2F"/>
        </w:rPr>
        <w:t>de barettes  memoires  peuvent  etre</w:t>
      </w:r>
      <w:r>
        <w:rPr>
          <w:color w:val="2B2F2F"/>
          <w:spacing w:val="12"/>
        </w:rPr>
        <w:t xml:space="preserve"> </w:t>
      </w:r>
      <w:r>
        <w:rPr>
          <w:color w:val="2B2F2F"/>
        </w:rPr>
        <w:t>soldes</w:t>
      </w:r>
      <w:r>
        <w:rPr>
          <w:color w:val="2B2F2F"/>
          <w:w w:val="95"/>
        </w:rPr>
        <w:t xml:space="preserve"> </w:t>
      </w:r>
      <w:r>
        <w:rPr>
          <w:color w:val="2B2F2F"/>
        </w:rPr>
        <w:t xml:space="preserve">et  le rester  pendant  une duree de temps  inconnue  </w:t>
      </w:r>
      <w:r>
        <w:rPr>
          <w:color w:val="2B2F2F"/>
          <w:sz w:val="33"/>
        </w:rPr>
        <w:t>a</w:t>
      </w:r>
      <w:r>
        <w:rPr>
          <w:color w:val="2B2F2F"/>
          <w:spacing w:val="-50"/>
          <w:sz w:val="33"/>
        </w:rPr>
        <w:t xml:space="preserve"> </w:t>
      </w:r>
      <w:r>
        <w:rPr>
          <w:color w:val="2B2F2F"/>
        </w:rPr>
        <w:t>l'avance.</w:t>
      </w:r>
    </w:p>
    <w:p>
      <w:pPr>
        <w:pStyle w:val="8"/>
        <w:numPr>
          <w:ilvl w:val="1"/>
          <w:numId w:val="4"/>
        </w:numPr>
        <w:tabs>
          <w:tab w:val="left" w:pos="751"/>
        </w:tabs>
        <w:spacing w:before="233" w:after="0" w:line="249" w:lineRule="auto"/>
        <w:ind w:left="755" w:right="1099" w:hanging="210"/>
        <w:jc w:val="both"/>
        <w:rPr>
          <w:rFonts w:ascii="Times New Roman" w:hAnsi="Times New Roman" w:eastAsia="Times New Roman" w:cs="Times New Roman"/>
          <w:color w:val="2B2F2F"/>
          <w:sz w:val="21"/>
          <w:szCs w:val="21"/>
        </w:rPr>
      </w:pPr>
      <w:r>
        <w:rPr>
          <w:rFonts w:ascii="Times New Roman"/>
          <w:color w:val="2B2F2F"/>
          <w:w w:val="99"/>
          <w:sz w:val="22"/>
        </w:rPr>
        <w:t>Discutez</w:t>
      </w:r>
      <w:r>
        <w:rPr>
          <w:rFonts w:ascii="Times New Roman"/>
          <w:color w:val="2B2F2F"/>
          <w:sz w:val="22"/>
        </w:rPr>
        <w:t xml:space="preserve"> </w:t>
      </w:r>
      <w:r>
        <w:rPr>
          <w:rFonts w:ascii="Times New Roman"/>
          <w:color w:val="2B2F2F"/>
          <w:spacing w:val="-25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de</w:t>
      </w:r>
      <w:r>
        <w:rPr>
          <w:rFonts w:ascii="Times New Roman"/>
          <w:color w:val="2B2F2F"/>
          <w:spacing w:val="16"/>
          <w:sz w:val="22"/>
        </w:rPr>
        <w:t xml:space="preserve"> </w:t>
      </w:r>
      <w:r>
        <w:rPr>
          <w:rFonts w:ascii="Times New Roman"/>
          <w:color w:val="2B2F2F"/>
          <w:w w:val="105"/>
          <w:sz w:val="22"/>
        </w:rPr>
        <w:t>l'interet</w:t>
      </w:r>
      <w:r>
        <w:rPr>
          <w:rFonts w:ascii="Times New Roman"/>
          <w:color w:val="2B2F2F"/>
          <w:sz w:val="22"/>
        </w:rPr>
        <w:t xml:space="preserve"> </w:t>
      </w:r>
      <w:r>
        <w:rPr>
          <w:rFonts w:ascii="Times New Roman"/>
          <w:color w:val="2B2F2F"/>
          <w:spacing w:val="-15"/>
          <w:sz w:val="22"/>
        </w:rPr>
        <w:t xml:space="preserve"> </w:t>
      </w:r>
      <w:r>
        <w:rPr>
          <w:rFonts w:ascii="Times New Roman"/>
          <w:color w:val="2B2F2F"/>
          <w:w w:val="98"/>
          <w:sz w:val="22"/>
        </w:rPr>
        <w:t>respectif</w:t>
      </w:r>
      <w:r>
        <w:rPr>
          <w:rFonts w:ascii="Times New Roman"/>
          <w:color w:val="2B2F2F"/>
          <w:sz w:val="22"/>
        </w:rPr>
        <w:t xml:space="preserve"> </w:t>
      </w:r>
      <w:r>
        <w:rPr>
          <w:rFonts w:ascii="Times New Roman"/>
          <w:color w:val="2B2F2F"/>
          <w:spacing w:val="-10"/>
          <w:sz w:val="22"/>
        </w:rPr>
        <w:t xml:space="preserve"> </w:t>
      </w:r>
      <w:r>
        <w:rPr>
          <w:rFonts w:ascii="Times New Roman"/>
          <w:color w:val="2B2F2F"/>
          <w:w w:val="100"/>
          <w:sz w:val="22"/>
        </w:rPr>
        <w:t>des</w:t>
      </w:r>
      <w:r>
        <w:rPr>
          <w:rFonts w:ascii="Times New Roman"/>
          <w:color w:val="2B2F2F"/>
          <w:spacing w:val="21"/>
          <w:sz w:val="22"/>
        </w:rPr>
        <w:t xml:space="preserve"> </w:t>
      </w:r>
      <w:r>
        <w:rPr>
          <w:rFonts w:ascii="Times New Roman"/>
          <w:color w:val="2B2F2F"/>
          <w:w w:val="98"/>
          <w:sz w:val="22"/>
        </w:rPr>
        <w:t>schemas</w:t>
      </w:r>
      <w:r>
        <w:rPr>
          <w:rFonts w:ascii="Times New Roman"/>
          <w:color w:val="2B2F2F"/>
          <w:sz w:val="22"/>
        </w:rPr>
        <w:t xml:space="preserve"> </w:t>
      </w:r>
      <w:r>
        <w:rPr>
          <w:rFonts w:ascii="Times New Roman"/>
          <w:color w:val="2B2F2F"/>
          <w:spacing w:val="-17"/>
          <w:sz w:val="22"/>
        </w:rPr>
        <w:t xml:space="preserve"> </w:t>
      </w:r>
      <w:r>
        <w:rPr>
          <w:rFonts w:ascii="Times New Roman"/>
          <w:i/>
          <w:color w:val="2B2F2F"/>
          <w:w w:val="107"/>
          <w:sz w:val="21"/>
        </w:rPr>
        <w:t>State</w:t>
      </w:r>
      <w:r>
        <w:rPr>
          <w:rFonts w:ascii="Times New Roman"/>
          <w:i/>
          <w:color w:val="2B2F2F"/>
          <w:sz w:val="21"/>
        </w:rPr>
        <w:t xml:space="preserve"> </w:t>
      </w:r>
      <w:r>
        <w:rPr>
          <w:rFonts w:ascii="Times New Roman"/>
          <w:i/>
          <w:color w:val="2B2F2F"/>
          <w:spacing w:val="-19"/>
          <w:sz w:val="21"/>
        </w:rPr>
        <w:t xml:space="preserve"> </w:t>
      </w:r>
      <w:r>
        <w:rPr>
          <w:rFonts w:ascii="Times New Roman"/>
          <w:color w:val="2B2F2F"/>
          <w:w w:val="108"/>
          <w:sz w:val="22"/>
        </w:rPr>
        <w:t>et</w:t>
      </w:r>
      <w:r>
        <w:rPr>
          <w:rFonts w:ascii="Times New Roman"/>
          <w:color w:val="2B2F2F"/>
          <w:sz w:val="22"/>
        </w:rPr>
        <w:t xml:space="preserve"> </w:t>
      </w:r>
      <w:r>
        <w:rPr>
          <w:rFonts w:ascii="Times New Roman"/>
          <w:color w:val="2B2F2F"/>
          <w:spacing w:val="-21"/>
          <w:sz w:val="22"/>
        </w:rPr>
        <w:t xml:space="preserve"> </w:t>
      </w:r>
      <w:r>
        <w:rPr>
          <w:rFonts w:ascii="Times New Roman"/>
          <w:i/>
          <w:color w:val="2B2F2F"/>
          <w:w w:val="99"/>
          <w:sz w:val="21"/>
        </w:rPr>
        <w:t>Decorator</w:t>
      </w:r>
      <w:r>
        <w:rPr>
          <w:rFonts w:ascii="Times New Roman"/>
          <w:i/>
          <w:color w:val="2B2F2F"/>
          <w:sz w:val="21"/>
        </w:rPr>
        <w:t xml:space="preserve"> </w:t>
      </w:r>
      <w:r>
        <w:rPr>
          <w:rFonts w:ascii="Times New Roman"/>
          <w:i/>
          <w:color w:val="2B2F2F"/>
          <w:spacing w:val="-15"/>
          <w:sz w:val="21"/>
        </w:rPr>
        <w:t xml:space="preserve"> </w:t>
      </w:r>
      <w:r>
        <w:rPr>
          <w:rFonts w:ascii="Times New Roman"/>
          <w:color w:val="2B2F2F"/>
          <w:w w:val="98"/>
          <w:sz w:val="22"/>
        </w:rPr>
        <w:t>pour</w:t>
      </w:r>
      <w:r>
        <w:rPr>
          <w:rFonts w:ascii="Times New Roman"/>
          <w:color w:val="2B2F2F"/>
          <w:sz w:val="22"/>
        </w:rPr>
        <w:t xml:space="preserve"> </w:t>
      </w:r>
      <w:r>
        <w:rPr>
          <w:rFonts w:ascii="Times New Roman"/>
          <w:color w:val="2B2F2F"/>
          <w:spacing w:val="-19"/>
          <w:sz w:val="22"/>
        </w:rPr>
        <w:t xml:space="preserve"> </w:t>
      </w:r>
      <w:r>
        <w:rPr>
          <w:rFonts w:ascii="Times New Roman"/>
          <w:color w:val="2B2F2F"/>
          <w:w w:val="100"/>
          <w:sz w:val="22"/>
        </w:rPr>
        <w:t>integrer</w:t>
      </w:r>
      <w:r>
        <w:rPr>
          <w:rFonts w:ascii="Times New Roman"/>
          <w:color w:val="2B2F2F"/>
          <w:sz w:val="22"/>
        </w:rPr>
        <w:t xml:space="preserve"> </w:t>
      </w:r>
      <w:r>
        <w:rPr>
          <w:rFonts w:ascii="Times New Roman"/>
          <w:color w:val="2B2F2F"/>
          <w:spacing w:val="-18"/>
          <w:sz w:val="22"/>
        </w:rPr>
        <w:t xml:space="preserve"> </w:t>
      </w:r>
      <w:r>
        <w:rPr>
          <w:rFonts w:ascii="Times New Roman"/>
          <w:color w:val="2B2F2F"/>
          <w:w w:val="96"/>
          <w:sz w:val="22"/>
        </w:rPr>
        <w:t>ces</w:t>
      </w:r>
      <w:r>
        <w:rPr>
          <w:rFonts w:ascii="Times New Roman"/>
          <w:color w:val="2B2F2F"/>
          <w:sz w:val="22"/>
        </w:rPr>
        <w:t xml:space="preserve"> </w:t>
      </w:r>
      <w:r>
        <w:rPr>
          <w:rFonts w:ascii="Times New Roman"/>
          <w:color w:val="2B2F2F"/>
          <w:spacing w:val="-25"/>
          <w:sz w:val="22"/>
        </w:rPr>
        <w:t xml:space="preserve"> </w:t>
      </w:r>
      <w:r>
        <w:rPr>
          <w:rFonts w:ascii="Times New Roman"/>
          <w:color w:val="2B2F2F"/>
          <w:w w:val="100"/>
          <w:sz w:val="22"/>
        </w:rPr>
        <w:t>fonctionnalite</w:t>
      </w:r>
      <w:r>
        <w:rPr>
          <w:rFonts w:ascii="Times New Roman"/>
          <w:color w:val="2B2F2F"/>
          <w:spacing w:val="25"/>
          <w:sz w:val="22"/>
        </w:rPr>
        <w:t xml:space="preserve"> </w:t>
      </w:r>
      <w:r>
        <w:rPr>
          <w:rFonts w:ascii="Times New Roman"/>
          <w:color w:val="2B2F2F"/>
          <w:w w:val="103"/>
          <w:sz w:val="22"/>
        </w:rPr>
        <w:t>de</w:t>
      </w:r>
      <w:r>
        <w:rPr>
          <w:rFonts w:ascii="Times New Roman"/>
          <w:color w:val="2B2F2F"/>
          <w:spacing w:val="10"/>
          <w:sz w:val="22"/>
        </w:rPr>
        <w:t xml:space="preserve"> </w:t>
      </w:r>
      <w:r>
        <w:rPr>
          <w:rFonts w:ascii="Times New Roman"/>
          <w:color w:val="2B2F2F"/>
          <w:w w:val="215"/>
          <w:sz w:val="22"/>
        </w:rPr>
        <w:t>f</w:t>
      </w:r>
      <w:r>
        <w:rPr>
          <w:rFonts w:ascii="Times New Roman"/>
          <w:color w:val="2B2F2F"/>
          <w:spacing w:val="-11"/>
          <w:w w:val="215"/>
          <w:sz w:val="22"/>
        </w:rPr>
        <w:t>a</w:t>
      </w:r>
      <w:r>
        <w:rPr>
          <w:rFonts w:ascii="Times New Roman"/>
          <w:color w:val="2B2F2F"/>
          <w:w w:val="96"/>
          <w:sz w:val="22"/>
        </w:rPr>
        <w:t xml:space="preserve">n </w:t>
      </w:r>
      <w:r>
        <w:rPr>
          <w:rFonts w:ascii="Times New Roman"/>
          <w:color w:val="2B2F2F"/>
          <w:w w:val="99"/>
          <w:sz w:val="22"/>
        </w:rPr>
        <w:t>modulaire</w:t>
      </w:r>
      <w:r>
        <w:rPr>
          <w:rFonts w:ascii="Times New Roman"/>
          <w:color w:val="2B2F2F"/>
          <w:sz w:val="22"/>
        </w:rPr>
        <w:t xml:space="preserve"> </w:t>
      </w:r>
      <w:r>
        <w:rPr>
          <w:rFonts w:ascii="Times New Roman"/>
          <w:color w:val="2B2F2F"/>
          <w:spacing w:val="-28"/>
          <w:sz w:val="22"/>
        </w:rPr>
        <w:t xml:space="preserve"> </w:t>
      </w:r>
      <w:r>
        <w:rPr>
          <w:rFonts w:ascii="Times New Roman"/>
          <w:color w:val="2B2F2F"/>
          <w:w w:val="111"/>
          <w:sz w:val="22"/>
        </w:rPr>
        <w:t>et</w:t>
      </w:r>
      <w:r>
        <w:rPr>
          <w:rFonts w:ascii="Times New Roman"/>
          <w:color w:val="2B2F2F"/>
          <w:spacing w:val="11"/>
          <w:sz w:val="22"/>
        </w:rPr>
        <w:t xml:space="preserve"> </w:t>
      </w:r>
      <w:r>
        <w:rPr>
          <w:rFonts w:ascii="Times New Roman"/>
          <w:color w:val="2B2F2F"/>
          <w:w w:val="100"/>
          <w:sz w:val="22"/>
        </w:rPr>
        <w:t>extensible</w:t>
      </w:r>
      <w:r>
        <w:rPr>
          <w:rFonts w:ascii="Times New Roman"/>
          <w:color w:val="2B2F2F"/>
          <w:spacing w:val="23"/>
          <w:sz w:val="22"/>
        </w:rPr>
        <w:t xml:space="preserve"> </w:t>
      </w:r>
      <w:r>
        <w:rPr>
          <w:rFonts w:ascii="Times New Roman"/>
          <w:color w:val="2B2F2F"/>
          <w:w w:val="92"/>
          <w:sz w:val="22"/>
        </w:rPr>
        <w:t>clans</w:t>
      </w:r>
      <w:r>
        <w:rPr>
          <w:rFonts w:ascii="Times New Roman"/>
          <w:color w:val="2B2F2F"/>
          <w:spacing w:val="16"/>
          <w:sz w:val="22"/>
        </w:rPr>
        <w:t xml:space="preserve"> </w:t>
      </w:r>
      <w:r>
        <w:rPr>
          <w:rFonts w:ascii="Times New Roman"/>
          <w:color w:val="2B2F2F"/>
          <w:w w:val="102"/>
          <w:sz w:val="22"/>
        </w:rPr>
        <w:t>l'application</w:t>
      </w:r>
      <w:r>
        <w:rPr>
          <w:rFonts w:ascii="Times New Roman"/>
          <w:color w:val="2B2F2F"/>
          <w:spacing w:val="24"/>
          <w:sz w:val="22"/>
        </w:rPr>
        <w:t xml:space="preserve"> </w:t>
      </w:r>
      <w:r>
        <w:rPr>
          <w:rFonts w:ascii="Times New Roman"/>
          <w:color w:val="2B2F2F"/>
          <w:w w:val="111"/>
          <w:sz w:val="22"/>
        </w:rPr>
        <w:t>et</w:t>
      </w:r>
      <w:r>
        <w:rPr>
          <w:rFonts w:ascii="Times New Roman"/>
          <w:color w:val="2B2F2F"/>
          <w:spacing w:val="25"/>
          <w:sz w:val="22"/>
        </w:rPr>
        <w:t xml:space="preserve"> </w:t>
      </w:r>
      <w:r>
        <w:rPr>
          <w:rFonts w:ascii="Times New Roman"/>
          <w:color w:val="2B2F2F"/>
          <w:w w:val="99"/>
          <w:sz w:val="22"/>
        </w:rPr>
        <w:t>indiquez</w:t>
      </w:r>
      <w:r>
        <w:rPr>
          <w:rFonts w:ascii="Times New Roman"/>
          <w:color w:val="2B2F2F"/>
          <w:spacing w:val="18"/>
          <w:sz w:val="22"/>
        </w:rPr>
        <w:t xml:space="preserve"> </w:t>
      </w:r>
      <w:r>
        <w:rPr>
          <w:rFonts w:ascii="Times New Roman"/>
          <w:color w:val="2B2F2F"/>
          <w:w w:val="97"/>
          <w:sz w:val="22"/>
        </w:rPr>
        <w:t>celle</w:t>
      </w:r>
      <w:r>
        <w:rPr>
          <w:rFonts w:ascii="Times New Roman"/>
          <w:color w:val="2B2F2F"/>
          <w:spacing w:val="11"/>
          <w:sz w:val="22"/>
        </w:rPr>
        <w:t xml:space="preserve"> </w:t>
      </w:r>
      <w:r>
        <w:rPr>
          <w:rFonts w:ascii="Times New Roman"/>
          <w:color w:val="2B2F2F"/>
          <w:w w:val="102"/>
          <w:sz w:val="22"/>
        </w:rPr>
        <w:t>que</w:t>
      </w:r>
      <w:r>
        <w:rPr>
          <w:rFonts w:ascii="Times New Roman"/>
          <w:color w:val="2B2F2F"/>
          <w:spacing w:val="4"/>
          <w:sz w:val="22"/>
        </w:rPr>
        <w:t xml:space="preserve"> </w:t>
      </w:r>
      <w:r>
        <w:rPr>
          <w:rFonts w:ascii="Times New Roman"/>
          <w:color w:val="3B3F3F"/>
          <w:w w:val="96"/>
          <w:sz w:val="22"/>
        </w:rPr>
        <w:t>vous</w:t>
      </w:r>
      <w:r>
        <w:rPr>
          <w:rFonts w:ascii="Times New Roman"/>
          <w:color w:val="3B3F3F"/>
          <w:spacing w:val="13"/>
          <w:sz w:val="22"/>
        </w:rPr>
        <w:t xml:space="preserve"> </w:t>
      </w:r>
      <w:r>
        <w:rPr>
          <w:rFonts w:ascii="Times New Roman"/>
          <w:color w:val="2B2F2F"/>
          <w:w w:val="99"/>
          <w:sz w:val="22"/>
        </w:rPr>
        <w:t>utiliseriez.</w:t>
      </w:r>
    </w:p>
    <w:p>
      <w:pPr>
        <w:pStyle w:val="8"/>
        <w:numPr>
          <w:ilvl w:val="1"/>
          <w:numId w:val="4"/>
        </w:numPr>
        <w:tabs>
          <w:tab w:val="left" w:pos="747"/>
        </w:tabs>
        <w:spacing w:before="72" w:after="0" w:line="244" w:lineRule="auto"/>
        <w:ind w:left="746" w:right="1085" w:hanging="215"/>
        <w:jc w:val="both"/>
        <w:rPr>
          <w:rFonts w:ascii="Times New Roman" w:hAnsi="Times New Roman" w:eastAsia="Times New Roman" w:cs="Times New Roman"/>
          <w:color w:val="2B2F2F"/>
          <w:sz w:val="22"/>
          <w:szCs w:val="22"/>
        </w:rPr>
      </w:pPr>
      <w:r>
        <w:rPr>
          <w:rFonts w:ascii="Times New Roman"/>
          <w:color w:val="2B2F2F"/>
          <w:sz w:val="22"/>
        </w:rPr>
        <w:t xml:space="preserve">Pour votre solution preferee, donnez les elements des du code de votre solution.  </w:t>
      </w:r>
      <w:r>
        <w:rPr>
          <w:rFonts w:ascii="Arial"/>
          <w:color w:val="2B2F2F"/>
          <w:sz w:val="21"/>
        </w:rPr>
        <w:t xml:space="preserve">Les </w:t>
      </w:r>
      <w:r>
        <w:rPr>
          <w:rFonts w:ascii="Times New Roman"/>
          <w:color w:val="2B2F2F"/>
          <w:sz w:val="22"/>
        </w:rPr>
        <w:t xml:space="preserve">classes  des, </w:t>
      </w:r>
      <w:r>
        <w:rPr>
          <w:rFonts w:ascii="Times New Roman"/>
          <w:color w:val="2B2F2F"/>
          <w:spacing w:val="7"/>
          <w:sz w:val="22"/>
        </w:rPr>
        <w:t xml:space="preserve"> </w:t>
      </w:r>
      <w:r>
        <w:rPr>
          <w:rFonts w:ascii="Times New Roman"/>
          <w:color w:val="2B2F2F"/>
          <w:sz w:val="22"/>
        </w:rPr>
        <w:t>les</w:t>
      </w:r>
      <w:r>
        <w:rPr>
          <w:rFonts w:ascii="Times New Roman"/>
          <w:color w:val="2B2F2F"/>
          <w:w w:val="95"/>
          <w:sz w:val="22"/>
        </w:rPr>
        <w:t xml:space="preserve"> </w:t>
      </w:r>
      <w:r>
        <w:rPr>
          <w:rFonts w:ascii="Times New Roman"/>
          <w:color w:val="2B2F2F"/>
          <w:spacing w:val="-4"/>
          <w:sz w:val="22"/>
        </w:rPr>
        <w:t>envois</w:t>
      </w:r>
      <w:r>
        <w:rPr>
          <w:rFonts w:ascii="Times New Roman"/>
          <w:color w:val="2B2F2F"/>
          <w:spacing w:val="6"/>
          <w:sz w:val="22"/>
        </w:rPr>
        <w:t xml:space="preserve"> </w:t>
      </w:r>
      <w:r>
        <w:rPr>
          <w:rFonts w:ascii="Times New Roman"/>
          <w:color w:val="2B2F2F"/>
          <w:sz w:val="22"/>
        </w:rPr>
        <w:t>de</w:t>
      </w:r>
      <w:r>
        <w:rPr>
          <w:rFonts w:ascii="Times New Roman"/>
          <w:color w:val="2B2F2F"/>
          <w:spacing w:val="2"/>
          <w:sz w:val="22"/>
        </w:rPr>
        <w:t xml:space="preserve"> </w:t>
      </w:r>
      <w:r>
        <w:rPr>
          <w:rFonts w:ascii="Times New Roman"/>
          <w:color w:val="2B2F2F"/>
          <w:sz w:val="22"/>
        </w:rPr>
        <w:t>messages</w:t>
      </w:r>
      <w:r>
        <w:rPr>
          <w:rFonts w:ascii="Times New Roman"/>
          <w:color w:val="2B2F2F"/>
          <w:spacing w:val="3"/>
          <w:sz w:val="22"/>
        </w:rPr>
        <w:t xml:space="preserve"> </w:t>
      </w:r>
      <w:r>
        <w:rPr>
          <w:rFonts w:ascii="Times New Roman"/>
          <w:color w:val="2B2F2F"/>
          <w:sz w:val="22"/>
        </w:rPr>
        <w:t>des</w:t>
      </w:r>
      <w:r>
        <w:rPr>
          <w:rFonts w:ascii="Times New Roman"/>
          <w:color w:val="2B2F2F"/>
          <w:spacing w:val="11"/>
          <w:sz w:val="22"/>
        </w:rPr>
        <w:t xml:space="preserve"> </w:t>
      </w:r>
      <w:r>
        <w:rPr>
          <w:rFonts w:ascii="Times New Roman"/>
          <w:color w:val="2B2F2F"/>
          <w:sz w:val="22"/>
        </w:rPr>
        <w:t>qui</w:t>
      </w:r>
      <w:r>
        <w:rPr>
          <w:rFonts w:ascii="Times New Roman"/>
          <w:color w:val="2B2F2F"/>
          <w:spacing w:val="9"/>
          <w:sz w:val="22"/>
        </w:rPr>
        <w:t xml:space="preserve"> </w:t>
      </w:r>
      <w:r>
        <w:rPr>
          <w:rFonts w:ascii="Times New Roman"/>
          <w:color w:val="2B2F2F"/>
          <w:sz w:val="22"/>
        </w:rPr>
        <w:t>font</w:t>
      </w:r>
      <w:r>
        <w:rPr>
          <w:rFonts w:ascii="Times New Roman"/>
          <w:color w:val="2B2F2F"/>
          <w:spacing w:val="16"/>
          <w:sz w:val="22"/>
        </w:rPr>
        <w:t xml:space="preserve"> </w:t>
      </w:r>
      <w:r>
        <w:rPr>
          <w:rFonts w:ascii="Times New Roman"/>
          <w:color w:val="2B2F2F"/>
          <w:sz w:val="22"/>
        </w:rPr>
        <w:t>que</w:t>
      </w:r>
      <w:r>
        <w:rPr>
          <w:rFonts w:ascii="Times New Roman"/>
          <w:color w:val="2B2F2F"/>
          <w:spacing w:val="4"/>
          <w:sz w:val="22"/>
        </w:rPr>
        <w:t xml:space="preserve"> </w:t>
      </w:r>
      <w:r>
        <w:rPr>
          <w:rFonts w:ascii="Times New Roman"/>
          <w:color w:val="2B2F2F"/>
          <w:sz w:val="22"/>
        </w:rPr>
        <w:t>cela</w:t>
      </w:r>
      <w:r>
        <w:rPr>
          <w:rFonts w:ascii="Times New Roman"/>
          <w:color w:val="2B2F2F"/>
          <w:spacing w:val="11"/>
          <w:sz w:val="22"/>
        </w:rPr>
        <w:t xml:space="preserve"> </w:t>
      </w:r>
      <w:r>
        <w:rPr>
          <w:rFonts w:ascii="Times New Roman"/>
          <w:color w:val="2B2F2F"/>
          <w:sz w:val="22"/>
        </w:rPr>
        <w:t>fonctionne</w:t>
      </w:r>
      <w:r>
        <w:rPr>
          <w:rFonts w:ascii="Times New Roman"/>
          <w:color w:val="2B2F2F"/>
          <w:spacing w:val="18"/>
          <w:sz w:val="22"/>
        </w:rPr>
        <w:t xml:space="preserve"> </w:t>
      </w:r>
      <w:r>
        <w:rPr>
          <w:rFonts w:ascii="Times New Roman"/>
          <w:color w:val="2B2F2F"/>
          <w:sz w:val="22"/>
        </w:rPr>
        <w:t>et</w:t>
      </w:r>
      <w:r>
        <w:rPr>
          <w:rFonts w:ascii="Times New Roman"/>
          <w:color w:val="2B2F2F"/>
          <w:spacing w:val="12"/>
          <w:sz w:val="22"/>
        </w:rPr>
        <w:t xml:space="preserve"> </w:t>
      </w:r>
      <w:r>
        <w:rPr>
          <w:rFonts w:ascii="Times New Roman"/>
          <w:color w:val="2B2F2F"/>
          <w:sz w:val="22"/>
        </w:rPr>
        <w:t>que</w:t>
      </w:r>
      <w:r>
        <w:rPr>
          <w:rFonts w:ascii="Times New Roman"/>
          <w:color w:val="2B2F2F"/>
          <w:spacing w:val="15"/>
          <w:sz w:val="22"/>
        </w:rPr>
        <w:t xml:space="preserve"> </w:t>
      </w:r>
      <w:r>
        <w:rPr>
          <w:rFonts w:ascii="Times New Roman"/>
          <w:color w:val="2B2F2F"/>
          <w:sz w:val="22"/>
        </w:rPr>
        <w:t>le</w:t>
      </w:r>
      <w:r>
        <w:rPr>
          <w:rFonts w:ascii="Times New Roman"/>
          <w:color w:val="2B2F2F"/>
          <w:spacing w:val="6"/>
          <w:sz w:val="22"/>
        </w:rPr>
        <w:t xml:space="preserve"> </w:t>
      </w:r>
      <w:r>
        <w:rPr>
          <w:rFonts w:ascii="Times New Roman"/>
          <w:color w:val="2B2F2F"/>
          <w:sz w:val="22"/>
        </w:rPr>
        <w:t>resultat</w:t>
      </w:r>
      <w:r>
        <w:rPr>
          <w:rFonts w:ascii="Times New Roman"/>
          <w:color w:val="2B2F2F"/>
          <w:spacing w:val="33"/>
          <w:sz w:val="22"/>
        </w:rPr>
        <w:t xml:space="preserve"> </w:t>
      </w:r>
      <w:r>
        <w:rPr>
          <w:rFonts w:ascii="Times New Roman"/>
          <w:color w:val="2B2F2F"/>
          <w:sz w:val="22"/>
        </w:rPr>
        <w:t>est</w:t>
      </w:r>
      <w:r>
        <w:rPr>
          <w:rFonts w:ascii="Times New Roman"/>
          <w:color w:val="2B2F2F"/>
          <w:spacing w:val="19"/>
          <w:sz w:val="22"/>
        </w:rPr>
        <w:t xml:space="preserve"> </w:t>
      </w:r>
      <w:r>
        <w:rPr>
          <w:rFonts w:ascii="Times New Roman"/>
          <w:color w:val="2B2F2F"/>
          <w:sz w:val="22"/>
        </w:rPr>
        <w:t>extensible</w:t>
      </w:r>
      <w:r>
        <w:rPr>
          <w:rFonts w:ascii="Times New Roman"/>
          <w:color w:val="2B2F2F"/>
          <w:spacing w:val="19"/>
          <w:sz w:val="22"/>
        </w:rPr>
        <w:t xml:space="preserve"> </w:t>
      </w:r>
      <w:r>
        <w:rPr>
          <w:rFonts w:ascii="Times New Roman"/>
          <w:color w:val="2B2F2F"/>
          <w:sz w:val="22"/>
        </w:rPr>
        <w:t>et</w:t>
      </w:r>
      <w:r>
        <w:rPr>
          <w:rFonts w:ascii="Times New Roman"/>
          <w:color w:val="2B2F2F"/>
          <w:spacing w:val="17"/>
          <w:sz w:val="22"/>
        </w:rPr>
        <w:t xml:space="preserve"> </w:t>
      </w:r>
      <w:r>
        <w:rPr>
          <w:rFonts w:ascii="Times New Roman"/>
          <w:color w:val="2B2F2F"/>
          <w:sz w:val="22"/>
        </w:rPr>
        <w:t>modulaire</w:t>
      </w:r>
      <w:r>
        <w:rPr>
          <w:rFonts w:ascii="Times New Roman"/>
          <w:color w:val="2B2F2F"/>
          <w:spacing w:val="25"/>
          <w:sz w:val="22"/>
        </w:rPr>
        <w:t xml:space="preserve"> </w:t>
      </w:r>
      <w:r>
        <w:rPr>
          <w:rFonts w:ascii="Times New Roman"/>
          <w:color w:val="2B2F2F"/>
          <w:sz w:val="22"/>
        </w:rPr>
        <w:t>doivent</w:t>
      </w:r>
      <w:r>
        <w:rPr>
          <w:rFonts w:ascii="Times New Roman"/>
          <w:color w:val="2B2F2F"/>
          <w:spacing w:val="-52"/>
          <w:sz w:val="22"/>
        </w:rPr>
        <w:t xml:space="preserve"> </w:t>
      </w:r>
      <w:r>
        <w:rPr>
          <w:rFonts w:ascii="Times New Roman"/>
          <w:color w:val="2B2F2F"/>
          <w:sz w:val="22"/>
        </w:rPr>
        <w:t>etre identifies. Entre autres, donnez le code de la (ou des) methode(s)</w:t>
      </w:r>
      <w:r>
        <w:rPr>
          <w:rFonts w:ascii="Times New Roman"/>
          <w:color w:val="2B2F2F"/>
          <w:spacing w:val="19"/>
          <w:sz w:val="22"/>
        </w:rPr>
        <w:t xml:space="preserve"> </w:t>
      </w:r>
      <w:r>
        <w:rPr>
          <w:rFonts w:ascii="Times New Roman"/>
          <w:color w:val="2B2F2F"/>
          <w:sz w:val="22"/>
        </w:rPr>
        <w:t>prixHT().</w:t>
      </w:r>
    </w:p>
    <w:p>
      <w:pPr>
        <w:spacing w:before="3" w:line="240" w:lineRule="auto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pStyle w:val="2"/>
        <w:numPr>
          <w:ilvl w:val="0"/>
          <w:numId w:val="4"/>
        </w:numPr>
        <w:tabs>
          <w:tab w:val="left" w:pos="623"/>
        </w:tabs>
        <w:spacing w:before="0" w:after="0" w:line="240" w:lineRule="auto"/>
        <w:ind w:left="622" w:right="1038" w:hanging="468"/>
        <w:jc w:val="left"/>
        <w:rPr>
          <w:b w:val="0"/>
          <w:bCs w:val="0"/>
          <w:color w:val="3B3F3F"/>
        </w:rPr>
      </w:pPr>
      <w:r>
        <w:rPr>
          <w:color w:val="2B2F2F"/>
          <w:spacing w:val="-3"/>
          <w:w w:val="110"/>
        </w:rPr>
        <w:t xml:space="preserve">Variation </w:t>
      </w:r>
      <w:r>
        <w:rPr>
          <w:color w:val="2B2F2F"/>
          <w:w w:val="110"/>
        </w:rPr>
        <w:t xml:space="preserve">sur </w:t>
      </w:r>
      <w:r>
        <w:rPr>
          <w:color w:val="3B3F3F"/>
          <w:w w:val="110"/>
        </w:rPr>
        <w:t>I</w:t>
      </w:r>
      <w:r>
        <w:rPr>
          <w:color w:val="2B2F2F"/>
          <w:w w:val="110"/>
        </w:rPr>
        <w:t xml:space="preserve">'architecture </w:t>
      </w:r>
      <w:r>
        <w:rPr>
          <w:color w:val="3B3F3F"/>
          <w:w w:val="110"/>
        </w:rPr>
        <w:t>(2) (</w:t>
      </w:r>
      <w:r>
        <w:rPr>
          <w:color w:val="2B2F2F"/>
          <w:w w:val="110"/>
        </w:rPr>
        <w:t>environ 3</w:t>
      </w:r>
      <w:r>
        <w:rPr>
          <w:color w:val="2B2F2F"/>
          <w:spacing w:val="62"/>
          <w:w w:val="110"/>
        </w:rPr>
        <w:t xml:space="preserve"> </w:t>
      </w:r>
      <w:r>
        <w:rPr>
          <w:color w:val="3B3F3F"/>
          <w:w w:val="110"/>
        </w:rPr>
        <w:t>points)</w:t>
      </w:r>
    </w:p>
    <w:p>
      <w:pPr>
        <w:pStyle w:val="8"/>
        <w:numPr>
          <w:ilvl w:val="1"/>
          <w:numId w:val="4"/>
        </w:numPr>
        <w:tabs>
          <w:tab w:val="left" w:pos="732"/>
        </w:tabs>
        <w:spacing w:before="102" w:after="0" w:line="249" w:lineRule="auto"/>
        <w:ind w:left="722" w:right="1094" w:hanging="196"/>
        <w:jc w:val="both"/>
        <w:rPr>
          <w:rFonts w:ascii="Times New Roman" w:hAnsi="Times New Roman" w:eastAsia="Times New Roman" w:cs="Times New Roman"/>
          <w:color w:val="2B2F2F"/>
          <w:sz w:val="21"/>
          <w:szCs w:val="21"/>
        </w:rPr>
      </w:pPr>
      <w:r>
        <w:rPr>
          <w:rFonts w:ascii="Times New Roman"/>
          <w:color w:val="2B2F2F"/>
          <w:sz w:val="22"/>
        </w:rPr>
        <w:t>La constitution de montages coherents est clairement un probleme, par exemple on ne peut pas</w:t>
      </w:r>
      <w:r>
        <w:rPr>
          <w:rFonts w:ascii="Times New Roman"/>
          <w:color w:val="2B2F2F"/>
          <w:spacing w:val="7"/>
          <w:sz w:val="22"/>
        </w:rPr>
        <w:t xml:space="preserve"> </w:t>
      </w:r>
      <w:r>
        <w:rPr>
          <w:rFonts w:ascii="Times New Roman"/>
          <w:color w:val="2B2F2F"/>
          <w:sz w:val="22"/>
        </w:rPr>
        <w:t>associer</w:t>
      </w:r>
      <w:r>
        <w:rPr>
          <w:rFonts w:ascii="Times New Roman"/>
          <w:color w:val="2B2F2F"/>
          <w:w w:val="94"/>
          <w:sz w:val="22"/>
        </w:rPr>
        <w:t xml:space="preserve"> </w:t>
      </w:r>
      <w:r>
        <w:rPr>
          <w:rFonts w:ascii="Times New Roman"/>
          <w:color w:val="2B2F2F"/>
          <w:sz w:val="22"/>
        </w:rPr>
        <w:t>toute carte mere avec tout processeur. Par ailleurs, la selection un par un des composants peut</w:t>
      </w:r>
      <w:r>
        <w:rPr>
          <w:rFonts w:ascii="Times New Roman"/>
          <w:color w:val="2B2F2F"/>
          <w:spacing w:val="9"/>
          <w:sz w:val="22"/>
        </w:rPr>
        <w:t xml:space="preserve"> </w:t>
      </w:r>
      <w:r>
        <w:rPr>
          <w:rFonts w:ascii="Times New Roman"/>
          <w:color w:val="2B2F2F"/>
          <w:sz w:val="22"/>
        </w:rPr>
        <w:t>etre</w:t>
      </w:r>
      <w:r>
        <w:rPr>
          <w:rFonts w:ascii="Times New Roman"/>
          <w:color w:val="2B2F2F"/>
          <w:w w:val="105"/>
          <w:sz w:val="22"/>
        </w:rPr>
        <w:t xml:space="preserve"> </w:t>
      </w:r>
      <w:r>
        <w:rPr>
          <w:rFonts w:ascii="Times New Roman"/>
          <w:color w:val="2B2F2F"/>
          <w:sz w:val="22"/>
        </w:rPr>
        <w:t>fastidieuse, des montages pre-conc;us sont interessants. Discuter ces points en utilisant des schemas</w:t>
      </w:r>
      <w:r>
        <w:rPr>
          <w:rFonts w:ascii="Times New Roman"/>
          <w:color w:val="2B2F2F"/>
          <w:spacing w:val="32"/>
          <w:sz w:val="22"/>
        </w:rPr>
        <w:t xml:space="preserve"> </w:t>
      </w:r>
      <w:r>
        <w:rPr>
          <w:rFonts w:ascii="Times New Roman"/>
          <w:color w:val="2B2F2F"/>
          <w:sz w:val="22"/>
        </w:rPr>
        <w:t>de</w:t>
      </w:r>
      <w:r>
        <w:rPr>
          <w:rFonts w:ascii="Times New Roman"/>
          <w:color w:val="2B2F2F"/>
          <w:w w:val="103"/>
          <w:sz w:val="22"/>
        </w:rPr>
        <w:t xml:space="preserve"> </w:t>
      </w:r>
      <w:r>
        <w:rPr>
          <w:rFonts w:ascii="Times New Roman"/>
          <w:color w:val="2B2F2F"/>
          <w:sz w:val="22"/>
        </w:rPr>
        <w:t>conception et eventuellement morceaux de code interessants</w:t>
      </w:r>
      <w:r>
        <w:rPr>
          <w:rFonts w:ascii="Times New Roman"/>
          <w:color w:val="2B2F2F"/>
          <w:spacing w:val="36"/>
          <w:sz w:val="22"/>
        </w:rPr>
        <w:t xml:space="preserve"> </w:t>
      </w:r>
      <w:r>
        <w:rPr>
          <w:rFonts w:ascii="Times New Roman"/>
          <w:color w:val="2B2F2F"/>
          <w:sz w:val="22"/>
        </w:rPr>
        <w:t>associes.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0" w:line="240" w:lineRule="auto"/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spacing w:line="20" w:lineRule="exact"/>
        <w:ind w:left="108" w:right="0" w:firstLine="0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mc:AlternateContent>
          <mc:Choice Requires="wpg">
            <w:drawing>
              <wp:inline distT="0" distB="0" distL="114300" distR="114300">
                <wp:extent cx="2580005" cy="9525"/>
                <wp:effectExtent l="0" t="0" r="0" b="0"/>
                <wp:docPr id="24" name="Groupe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005" cy="9525"/>
                          <a:chOff x="0" y="0"/>
                          <a:chExt cx="4063" cy="15"/>
                        </a:xfrm>
                      </wpg:grpSpPr>
                      <wpg:grpSp>
                        <wpg:cNvPr id="23" name="Grouper 25"/>
                        <wpg:cNvGrpSpPr/>
                        <wpg:grpSpPr>
                          <a:xfrm>
                            <a:off x="7" y="7"/>
                            <a:ext cx="4048" cy="2"/>
                            <a:chOff x="7" y="7"/>
                            <a:chExt cx="4048" cy="2"/>
                          </a:xfrm>
                        </wpg:grpSpPr>
                        <wps:wsp>
                          <wps:cNvPr id="22" name="Forme libre 26"/>
                          <wps:cNvSpPr/>
                          <wps:spPr>
                            <a:xfrm>
                              <a:off x="7" y="7"/>
                              <a:ext cx="404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48">
                                  <a:moveTo>
                                    <a:pt x="0" y="0"/>
                                  </a:moveTo>
                                  <a:lnTo>
                                    <a:pt x="4048" y="0"/>
                                  </a:lnTo>
                                </a:path>
                              </a:pathLst>
                            </a:custGeom>
                            <a:noFill/>
                            <a:ln w="9094" cap="flat" cmpd="sng">
                              <a:solidFill>
                                <a:srgbClr val="2B2B2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203.15pt;" coordsize="4063,15" o:gfxdata="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ez6k1AAAAAMBAAAPAAAAAAAA&#10;AAEAIAAAACIAAABkcnMvZG93bnJldi54bWxQSwECFAAUAAAACACHTuJAeldc24gCAAB+BgAADgAA&#10;AAAAAAABACAAAAAjAQAAZHJzL2Uyb0RvYy54bWxQSwUGAAAAAAYABgBZAQAAHQYAAAAA&#10;">
                <o:lock v:ext="edit" aspectratio="f"/>
                <v:group id="Grouper 25" o:spid="_x0000_s1026" o:spt="203" style="position:absolute;left:7;top:7;height:2;width:4048;" coordorigin="7,7" coordsize="4048,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orme libre 26" o:spid="_x0000_s1026" o:spt="100" style="position:absolute;left:7;top:7;height:2;width:4048;" filled="f" stroked="t" coordsize="4048,1" o:gfxdata="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IyQb4A&#10;AADbAAAADwAAAAAAAAABACAAAAAiAAAAZHJzL2Rvd25yZXYueG1sUEsBAhQAFAAAAAgAh07iQDMv&#10;BZ47AAAAOQAAABAAAAAAAAAAAQAgAAAADQEAAGRycy9zaGFwZXhtbC54bWxQSwUGAAAAAAYABgBb&#10;AQAAtwMAAAAA&#10;" path="m0,0l4048,0e">
                    <v:fill on="f" focussize="0,0"/>
                    <v:stroke weight="0.716062992125984pt" color="#2B2B2B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1"/>
          <w:numId w:val="4"/>
        </w:numPr>
        <w:tabs>
          <w:tab w:val="left" w:pos="584"/>
        </w:tabs>
        <w:spacing w:before="27" w:after="0" w:line="244" w:lineRule="auto"/>
        <w:ind w:left="120" w:right="1106" w:firstLine="234"/>
        <w:jc w:val="left"/>
        <w:rPr>
          <w:rFonts w:ascii="Times New Roman" w:hAnsi="Times New Roman" w:eastAsia="Times New Roman" w:cs="Times New Roman"/>
          <w:color w:val="2B2F2F"/>
          <w:sz w:val="18"/>
          <w:szCs w:val="18"/>
        </w:rPr>
      </w:pPr>
      <w:r>
        <w:rPr>
          <w:rFonts w:ascii="Times New Roman"/>
          <w:color w:val="2B2F2F"/>
          <w:w w:val="105"/>
          <w:sz w:val="18"/>
        </w:rPr>
        <w:t>L'argument</w:t>
      </w:r>
      <w:r>
        <w:rPr>
          <w:rFonts w:ascii="Times New Roman"/>
          <w:color w:val="2B2F2F"/>
          <w:spacing w:val="15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"x"</w:t>
      </w:r>
      <w:r>
        <w:rPr>
          <w:rFonts w:ascii="Times New Roman"/>
          <w:color w:val="2B2F2F"/>
          <w:spacing w:val="11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simule</w:t>
      </w:r>
      <w:r>
        <w:rPr>
          <w:rFonts w:ascii="Times New Roman"/>
          <w:color w:val="2B2F2F"/>
          <w:spacing w:val="12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le</w:t>
      </w:r>
      <w:r>
        <w:rPr>
          <w:rFonts w:ascii="Times New Roman"/>
          <w:color w:val="2B2F2F"/>
          <w:spacing w:val="10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critere</w:t>
      </w:r>
      <w:r>
        <w:rPr>
          <w:rFonts w:ascii="Times New Roman"/>
          <w:color w:val="2B2F2F"/>
          <w:spacing w:val="10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de</w:t>
      </w:r>
      <w:r>
        <w:rPr>
          <w:rFonts w:ascii="Times New Roman"/>
          <w:color w:val="2B2F2F"/>
          <w:spacing w:val="5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comparaison,</w:t>
      </w:r>
      <w:r>
        <w:rPr>
          <w:rFonts w:ascii="Times New Roman"/>
          <w:color w:val="2B2F2F"/>
          <w:spacing w:val="30"/>
          <w:w w:val="105"/>
          <w:sz w:val="18"/>
        </w:rPr>
        <w:t xml:space="preserve"> </w:t>
      </w:r>
      <w:r>
        <w:rPr>
          <w:rFonts w:ascii="Arial"/>
          <w:color w:val="2B2F2F"/>
          <w:w w:val="115"/>
          <w:sz w:val="17"/>
        </w:rPr>
        <w:t>il</w:t>
      </w:r>
      <w:r>
        <w:rPr>
          <w:rFonts w:ascii="Times New Roman"/>
          <w:color w:val="2B2F2F"/>
          <w:w w:val="115"/>
          <w:sz w:val="18"/>
        </w:rPr>
        <w:t>est</w:t>
      </w:r>
      <w:r>
        <w:rPr>
          <w:rFonts w:ascii="Times New Roman"/>
          <w:color w:val="2B2F2F"/>
          <w:spacing w:val="17"/>
          <w:w w:val="11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mis</w:t>
      </w:r>
      <w:r>
        <w:rPr>
          <w:rFonts w:ascii="Times New Roman"/>
          <w:color w:val="2B2F2F"/>
          <w:spacing w:val="16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pour</w:t>
      </w:r>
      <w:r>
        <w:rPr>
          <w:rFonts w:ascii="Times New Roman"/>
          <w:color w:val="2B2F2F"/>
          <w:spacing w:val="29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la</w:t>
      </w:r>
      <w:r>
        <w:rPr>
          <w:rFonts w:ascii="Times New Roman"/>
          <w:color w:val="2B2F2F"/>
          <w:spacing w:val="9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coherence</w:t>
      </w:r>
      <w:r>
        <w:rPr>
          <w:rFonts w:ascii="Times New Roman"/>
          <w:color w:val="2B2F2F"/>
          <w:spacing w:val="13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de</w:t>
      </w:r>
      <w:r>
        <w:rPr>
          <w:rFonts w:ascii="Times New Roman"/>
          <w:color w:val="2B2F2F"/>
          <w:spacing w:val="10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l'enonce</w:t>
      </w:r>
      <w:r>
        <w:rPr>
          <w:rFonts w:ascii="Times New Roman"/>
          <w:color w:val="2B2F2F"/>
          <w:spacing w:val="17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et</w:t>
      </w:r>
      <w:r>
        <w:rPr>
          <w:rFonts w:ascii="Times New Roman"/>
          <w:color w:val="2B2F2F"/>
          <w:spacing w:val="20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n'a</w:t>
      </w:r>
      <w:r>
        <w:rPr>
          <w:rFonts w:ascii="Times New Roman"/>
          <w:color w:val="2B2F2F"/>
          <w:spacing w:val="22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aucune</w:t>
      </w:r>
      <w:r>
        <w:rPr>
          <w:rFonts w:ascii="Times New Roman"/>
          <w:color w:val="2B2F2F"/>
          <w:spacing w:val="13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importance</w:t>
      </w:r>
      <w:r>
        <w:rPr>
          <w:rFonts w:ascii="Times New Roman"/>
          <w:color w:val="2B2F2F"/>
          <w:spacing w:val="18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dans les</w:t>
      </w:r>
      <w:r>
        <w:rPr>
          <w:rFonts w:ascii="Times New Roman"/>
          <w:color w:val="2B2F2F"/>
          <w:w w:val="101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questions de ces</w:t>
      </w:r>
      <w:r>
        <w:rPr>
          <w:rFonts w:ascii="Times New Roman"/>
          <w:color w:val="2B2F2F"/>
          <w:spacing w:val="26"/>
          <w:w w:val="105"/>
          <w:sz w:val="18"/>
        </w:rPr>
        <w:t xml:space="preserve"> </w:t>
      </w:r>
      <w:r>
        <w:rPr>
          <w:rFonts w:ascii="Times New Roman"/>
          <w:color w:val="2B2F2F"/>
          <w:w w:val="105"/>
          <w:sz w:val="18"/>
        </w:rPr>
        <w:t>exercices.</w:t>
      </w:r>
    </w:p>
    <w:sectPr>
      <w:pgSz w:w="12120" w:h="16660"/>
      <w:pgMar w:top="380" w:right="220" w:bottom="1000" w:left="600" w:header="0" w:footer="81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3594100</wp:posOffset>
              </wp:positionH>
              <wp:positionV relativeFrom="page">
                <wp:posOffset>9920605</wp:posOffset>
              </wp:positionV>
              <wp:extent cx="142240" cy="200660"/>
              <wp:effectExtent l="0" t="0" r="0" b="0"/>
              <wp:wrapNone/>
              <wp:docPr id="26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2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59"/>
                            <w:ind w:left="40" w:right="0" w:firstLine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2B2F2F"/>
                              <w:w w:val="137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Zone de texte 1" o:spid="_x0000_s1026" o:spt="202" type="#_x0000_t202" style="position:absolute;left:0pt;margin-left:283pt;margin-top:781.15pt;height:15.8pt;width:11.2pt;mso-position-horizontal-relative:page;mso-position-vertical-relative:page;z-index:-5120;mso-width-relative:page;mso-height-relative:page;" filled="f" stroked="f" coordsize="21600,21600" o:gfxdata="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pWrAT2wAAAA0BAAAPAAAAAAAAAAEAIAAAACIAAABk&#10;cnMvZG93bnJldi54bWxQSwECFAAUAAAACACHTuJAQVU1uJEBAAAoAwAADgAAAAAAAAABACAAAAAq&#10;AQAAZHJzL2Uyb0RvYy54bWxQSwUGAAAAAAYABgBZAQAAL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59"/>
                      <w:ind w:left="40" w:right="0" w:firstLine="0"/>
                      <w:jc w:val="lef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2B2F2F"/>
                        <w:w w:val="137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3"/>
      <w:numFmt w:val="decimal"/>
      <w:lvlText w:val="%1"/>
      <w:lvlJc w:val="left"/>
      <w:pPr>
        <w:ind w:left="650" w:hanging="468"/>
        <w:jc w:val="left"/>
      </w:pPr>
      <w:rPr>
        <w:rFonts w:hint="default" w:ascii="Times New Roman" w:hAnsi="Times New Roman" w:eastAsia="Times New Roman"/>
        <w:b/>
        <w:bCs/>
        <w:w w:val="118"/>
      </w:rPr>
    </w:lvl>
    <w:lvl w:ilvl="1" w:tentative="0">
      <w:start w:val="1"/>
      <w:numFmt w:val="decimal"/>
      <w:lvlText w:val="%2."/>
      <w:lvlJc w:val="left"/>
      <w:pPr>
        <w:ind w:left="755" w:hanging="206"/>
        <w:jc w:val="left"/>
      </w:pPr>
      <w:rPr>
        <w:rFonts w:hint="default" w:ascii="Times New Roman" w:hAnsi="Times New Roman" w:eastAsia="Times New Roman"/>
        <w:w w:val="115"/>
      </w:rPr>
    </w:lvl>
    <w:lvl w:ilvl="2" w:tentative="0">
      <w:start w:val="1"/>
      <w:numFmt w:val="bullet"/>
      <w:lvlText w:val="•"/>
      <w:lvlJc w:val="left"/>
      <w:pPr>
        <w:ind w:left="760" w:hanging="20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077" w:hanging="20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395" w:hanging="20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712" w:hanging="20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030" w:hanging="20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347" w:hanging="20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665" w:hanging="206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727" w:hanging="216"/>
        <w:jc w:val="left"/>
      </w:pPr>
      <w:rPr>
        <w:rFonts w:hint="default" w:ascii="Times New Roman" w:hAnsi="Times New Roman" w:eastAsia="Times New Roman"/>
        <w:color w:val="2B2F2F"/>
        <w:w w:val="97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780" w:hanging="216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40" w:hanging="21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900" w:hanging="21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60" w:hanging="21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20" w:hanging="21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80" w:hanging="21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40" w:hanging="21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200" w:hanging="216"/>
      </w:pPr>
      <w:rPr>
        <w:rFonts w:hint="default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7" w:hanging="202"/>
        <w:jc w:val="left"/>
      </w:pPr>
      <w:rPr>
        <w:rFonts w:hint="default" w:ascii="Arial" w:hAnsi="Arial" w:eastAsia="Arial"/>
        <w:color w:val="2B2F2F"/>
        <w:w w:val="102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780" w:hanging="202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40" w:hanging="202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900" w:hanging="202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60" w:hanging="202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20" w:hanging="202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80" w:hanging="202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40" w:hanging="202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200" w:hanging="202"/>
      </w:pPr>
      <w:rPr>
        <w:rFonts w:hint="default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84" w:hanging="220"/>
        <w:jc w:val="left"/>
      </w:pPr>
      <w:rPr>
        <w:rFonts w:hint="default" w:ascii="Times New Roman" w:hAnsi="Times New Roman" w:eastAsia="Times New Roman"/>
        <w:w w:val="119"/>
      </w:rPr>
    </w:lvl>
    <w:lvl w:ilvl="1" w:tentative="0">
      <w:start w:val="1"/>
      <w:numFmt w:val="bullet"/>
      <w:lvlText w:val="•"/>
      <w:lvlJc w:val="left"/>
      <w:pPr>
        <w:ind w:left="1832" w:hanging="2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84" w:hanging="22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936" w:hanging="22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88" w:hanging="22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40" w:hanging="22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92" w:hanging="22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44" w:hanging="22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196" w:hanging="2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C20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68" w:hanging="468"/>
      <w:outlineLvl w:val="1"/>
    </w:pPr>
    <w:rPr>
      <w:rFonts w:ascii="Times New Roman" w:hAnsi="Times New Roman" w:eastAsia="Times New Roman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ind w:left="172"/>
      <w:outlineLvl w:val="2"/>
    </w:pPr>
    <w:rPr>
      <w:rFonts w:ascii="Times New Roman" w:hAnsi="Times New Roman" w:eastAsia="Times New Roman"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713"/>
    </w:pPr>
    <w:rPr>
      <w:rFonts w:ascii="Times New Roman" w:hAnsi="Times New Roman" w:eastAsia="Times New Roman"/>
      <w:sz w:val="22"/>
      <w:szCs w:val="22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ScaleCrop>false</ScaleCrop>
  <LinksUpToDate>false</LinksUpToDate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2018-01-04T18:10:00Z</dcterms:created>
  <dc:creator>Alex</dc:creator>
  <cp:lastModifiedBy>google1598455155</cp:lastModifiedBy>
  <dcterms:modified xsi:type="dcterms:W3CDTF">2020-11-08T14:36:16Z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1036-11.2.0.9739</vt:lpwstr>
  </property>
</Properties>
</file>